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589F8" w14:textId="77777777" w:rsidR="004478D6" w:rsidRPr="00227BAF" w:rsidRDefault="004478D6">
      <w:pPr>
        <w:jc w:val="center"/>
      </w:pPr>
    </w:p>
    <w:p w14:paraId="0FE34679" w14:textId="77777777" w:rsidR="004478D6" w:rsidRPr="00227BAF" w:rsidRDefault="004478D6">
      <w:pPr>
        <w:jc w:val="center"/>
      </w:pPr>
    </w:p>
    <w:p w14:paraId="09D7AAED" w14:textId="77777777" w:rsidR="004478D6" w:rsidRPr="00227BAF" w:rsidRDefault="004478D6">
      <w:pPr>
        <w:jc w:val="center"/>
      </w:pPr>
    </w:p>
    <w:p w14:paraId="6EA6F70D" w14:textId="77777777" w:rsidR="004478D6" w:rsidRPr="00227BAF" w:rsidRDefault="004478D6">
      <w:pPr>
        <w:jc w:val="center"/>
      </w:pPr>
    </w:p>
    <w:p w14:paraId="3D6956D2" w14:textId="31C506E9" w:rsidR="00F914AA" w:rsidRPr="00227BAF" w:rsidRDefault="001B72B7">
      <w:pPr>
        <w:jc w:val="center"/>
      </w:pPr>
      <w:r w:rsidRPr="00227BAF">
        <w:rPr>
          <w:noProof/>
        </w:rPr>
        <w:drawing>
          <wp:inline distT="0" distB="0" distL="0" distR="0" wp14:anchorId="3178DC89" wp14:editId="04B1321D">
            <wp:extent cx="2286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5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935A" w14:textId="77777777" w:rsidR="00F914AA" w:rsidRPr="00227BAF" w:rsidRDefault="001B72B7">
      <w:pPr>
        <w:jc w:val="center"/>
      </w:pPr>
      <w:r w:rsidRPr="00227BAF">
        <w:rPr>
          <w:b/>
          <w:sz w:val="43"/>
        </w:rPr>
        <w:t>WatchLux Projekt Dokumentáció</w:t>
      </w:r>
    </w:p>
    <w:p w14:paraId="3505AE1A" w14:textId="77777777" w:rsidR="00F914AA" w:rsidRPr="00227BAF" w:rsidRDefault="001B72B7">
      <w:pPr>
        <w:jc w:val="center"/>
      </w:pPr>
      <w:r w:rsidRPr="00227BAF">
        <w:rPr>
          <w:sz w:val="28"/>
        </w:rPr>
        <w:t>Készítette: Makra Martin, Szilágyi István, Berényi Gergő</w:t>
      </w:r>
    </w:p>
    <w:p w14:paraId="35F4DD15" w14:textId="77777777" w:rsidR="00F914AA" w:rsidRPr="00227BAF" w:rsidRDefault="001B72B7">
      <w:r w:rsidRPr="00227BAF">
        <w:br w:type="page"/>
      </w:r>
    </w:p>
    <w:p w14:paraId="0DD24CF8" w14:textId="77777777" w:rsidR="00F914AA" w:rsidRPr="00227BAF" w:rsidRDefault="00F914AA">
      <w:pPr>
        <w:sectPr w:rsidR="00F914AA" w:rsidRPr="00227BAF"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3F201F1" w14:textId="77777777" w:rsidR="005D2EDB" w:rsidRPr="005D2EDB" w:rsidRDefault="005D2EDB" w:rsidP="005D2ED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hu-HU"/>
        </w:rPr>
      </w:pPr>
      <w:r w:rsidRPr="005D2EDB">
        <w:rPr>
          <w:rFonts w:eastAsia="Times New Roman" w:cs="Times New Roman"/>
          <w:b/>
          <w:bCs/>
          <w:sz w:val="27"/>
          <w:szCs w:val="27"/>
          <w:lang w:eastAsia="hu-HU"/>
        </w:rPr>
        <w:lastRenderedPageBreak/>
        <w:t>1. A szoftver célja</w:t>
      </w:r>
    </w:p>
    <w:p w14:paraId="364165B3" w14:textId="77777777" w:rsidR="005D2EDB" w:rsidRPr="005D2EDB" w:rsidRDefault="005D2EDB" w:rsidP="005D2ED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5D2EDB">
        <w:rPr>
          <w:rFonts w:eastAsia="Times New Roman" w:cs="Times New Roman"/>
          <w:sz w:val="24"/>
          <w:szCs w:val="24"/>
          <w:lang w:eastAsia="hu-HU"/>
        </w:rPr>
        <w:t>A WatchLux projekt egy olyan óra webáruház, amelyhez egy háttérrendszer is tartozik, ahol az adminok tudják kezelni a termékeket, a rendeléseket és a felhasználókat. A célunk az volt, hogy egy átlátható, könnyen kezelhető, modern webshopot hozzunk létre, ami jól működik mind a vásárlók, mind az üzemeltetők számára.</w:t>
      </w:r>
    </w:p>
    <w:p w14:paraId="05E75421" w14:textId="77777777" w:rsidR="005D2EDB" w:rsidRPr="005D2EDB" w:rsidRDefault="005D2EDB" w:rsidP="005D2ED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  <w:lang w:eastAsia="hu-HU"/>
        </w:rPr>
      </w:pPr>
      <w:r w:rsidRPr="005D2EDB">
        <w:rPr>
          <w:rFonts w:eastAsia="Times New Roman" w:cs="Times New Roman"/>
          <w:b/>
          <w:bCs/>
          <w:sz w:val="24"/>
          <w:szCs w:val="24"/>
          <w:lang w:eastAsia="hu-HU"/>
        </w:rPr>
        <w:t>A rendszer három fő részből áll:</w:t>
      </w:r>
    </w:p>
    <w:p w14:paraId="16933023" w14:textId="463EE9DE" w:rsidR="005D2EDB" w:rsidRPr="005D2EDB" w:rsidRDefault="005D2EDB" w:rsidP="005D2ED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5D2EDB">
        <w:rPr>
          <w:rFonts w:eastAsia="Times New Roman" w:cs="Times New Roman"/>
          <w:b/>
          <w:bCs/>
          <w:sz w:val="24"/>
          <w:szCs w:val="24"/>
          <w:lang w:eastAsia="hu-HU"/>
        </w:rPr>
        <w:t>-</w:t>
      </w:r>
      <w:r>
        <w:rPr>
          <w:rFonts w:eastAsia="Times New Roman" w:cs="Times New Roman"/>
          <w:b/>
          <w:bCs/>
          <w:sz w:val="24"/>
          <w:szCs w:val="24"/>
          <w:lang w:eastAsia="hu-HU"/>
        </w:rPr>
        <w:t xml:space="preserve">  </w:t>
      </w:r>
      <w:r w:rsidRPr="005D2EDB">
        <w:rPr>
          <w:rFonts w:eastAsia="Times New Roman" w:cs="Times New Roman"/>
          <w:b/>
          <w:bCs/>
          <w:sz w:val="24"/>
          <w:szCs w:val="24"/>
          <w:lang w:eastAsia="hu-HU"/>
        </w:rPr>
        <w:t>Webes felület (frontend):</w:t>
      </w:r>
      <w:r w:rsidRPr="005D2EDB">
        <w:rPr>
          <w:rFonts w:eastAsia="Times New Roman" w:cs="Times New Roman"/>
          <w:sz w:val="24"/>
          <w:szCs w:val="24"/>
          <w:lang w:eastAsia="hu-HU"/>
        </w:rPr>
        <w:t xml:space="preserve"> itt böngészhetők a termékek, lehet szűrni, keresni, regisztrálni, belépni, kosárba rakni és rendelni.</w:t>
      </w:r>
    </w:p>
    <w:p w14:paraId="27AA6065" w14:textId="4422FF8E" w:rsidR="005D2EDB" w:rsidRPr="005D2EDB" w:rsidRDefault="005D2EDB" w:rsidP="005D2ED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>
        <w:rPr>
          <w:rFonts w:eastAsia="Times New Roman" w:cs="Times New Roman"/>
          <w:b/>
          <w:bCs/>
          <w:sz w:val="24"/>
          <w:szCs w:val="24"/>
          <w:lang w:eastAsia="hu-HU"/>
        </w:rPr>
        <w:t xml:space="preserve">- </w:t>
      </w:r>
      <w:r w:rsidRPr="005D2EDB">
        <w:rPr>
          <w:rFonts w:eastAsia="Times New Roman" w:cs="Times New Roman"/>
          <w:b/>
          <w:bCs/>
          <w:sz w:val="24"/>
          <w:szCs w:val="24"/>
          <w:lang w:eastAsia="hu-HU"/>
        </w:rPr>
        <w:t>Szerveroldal (backend):</w:t>
      </w:r>
      <w:r w:rsidRPr="005D2EDB">
        <w:rPr>
          <w:rFonts w:eastAsia="Times New Roman" w:cs="Times New Roman"/>
          <w:sz w:val="24"/>
          <w:szCs w:val="24"/>
          <w:lang w:eastAsia="hu-HU"/>
        </w:rPr>
        <w:t xml:space="preserve"> ez kezeli az adatokat, API-kon keresztül kommunikál a frontenddel, és gondoskodik arról, hogy minden működjön.</w:t>
      </w:r>
    </w:p>
    <w:p w14:paraId="4E40C693" w14:textId="6960EA08" w:rsidR="005D2EDB" w:rsidRPr="005D2EDB" w:rsidRDefault="005D2EDB" w:rsidP="005D2ED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>
        <w:rPr>
          <w:rFonts w:eastAsia="Times New Roman" w:cs="Times New Roman"/>
          <w:b/>
          <w:bCs/>
          <w:sz w:val="24"/>
          <w:szCs w:val="24"/>
          <w:lang w:eastAsia="hu-HU"/>
        </w:rPr>
        <w:t xml:space="preserve">- </w:t>
      </w:r>
      <w:r w:rsidRPr="005D2EDB">
        <w:rPr>
          <w:rFonts w:eastAsia="Times New Roman" w:cs="Times New Roman"/>
          <w:b/>
          <w:bCs/>
          <w:sz w:val="24"/>
          <w:szCs w:val="24"/>
          <w:lang w:eastAsia="hu-HU"/>
        </w:rPr>
        <w:t>Asztali admin alkalmazás:</w:t>
      </w:r>
      <w:r w:rsidRPr="005D2EDB">
        <w:rPr>
          <w:rFonts w:eastAsia="Times New Roman" w:cs="Times New Roman"/>
          <w:sz w:val="24"/>
          <w:szCs w:val="24"/>
          <w:lang w:eastAsia="hu-HU"/>
        </w:rPr>
        <w:t xml:space="preserve"> itt tudják az adminok szerkeszteni az adatokat, </w:t>
      </w:r>
      <w:r>
        <w:rPr>
          <w:rFonts w:eastAsia="Times New Roman" w:cs="Times New Roman"/>
          <w:sz w:val="24"/>
          <w:szCs w:val="24"/>
          <w:lang w:eastAsia="hu-HU"/>
        </w:rPr>
        <w:t xml:space="preserve">emellett a titkári rangokat beosztani a korlátozott hozzáféréshez és </w:t>
      </w:r>
      <w:r w:rsidRPr="005D2EDB">
        <w:rPr>
          <w:rFonts w:eastAsia="Times New Roman" w:cs="Times New Roman"/>
          <w:sz w:val="24"/>
          <w:szCs w:val="24"/>
          <w:lang w:eastAsia="hu-HU"/>
        </w:rPr>
        <w:t>új órákat felvenni, megrendeléseket kezelni.</w:t>
      </w:r>
    </w:p>
    <w:p w14:paraId="260EE4F9" w14:textId="1169DE25" w:rsidR="005D2EDB" w:rsidRPr="005D2EDB" w:rsidRDefault="005D2EDB" w:rsidP="005D2ED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5D2EDB">
        <w:rPr>
          <w:rFonts w:eastAsia="Times New Roman" w:cs="Times New Roman"/>
          <w:sz w:val="24"/>
          <w:szCs w:val="24"/>
          <w:lang w:eastAsia="hu-HU"/>
        </w:rPr>
        <w:t>A backend különféle szűrést és kulcsszavas keresést is tud, és rugalmasan kezeli a különböző terméktulajdonságokat (mint például márka, típus, vízállóság stb.). A rendszer minden része MySQL adatbázist használ.</w:t>
      </w:r>
    </w:p>
    <w:p w14:paraId="2472E9B1" w14:textId="77777777" w:rsidR="005D2EDB" w:rsidRPr="005D2EDB" w:rsidRDefault="005D2EDB" w:rsidP="005D2ED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5D2EDB">
        <w:rPr>
          <w:rFonts w:eastAsia="Times New Roman" w:cs="Times New Roman"/>
          <w:sz w:val="24"/>
          <w:szCs w:val="24"/>
          <w:lang w:eastAsia="hu-HU"/>
        </w:rPr>
        <w:t>A cél tehát nem csak egy sima webshop létrehozása volt, hanem egy jól működő, komplex rendszeré, amit a valóságban is könnyen lehetne használni.</w:t>
      </w:r>
    </w:p>
    <w:p w14:paraId="74DBB111" w14:textId="77777777" w:rsidR="001205DB" w:rsidRPr="001205DB" w:rsidRDefault="001205DB" w:rsidP="001205DB">
      <w:pPr>
        <w:rPr>
          <w:b/>
          <w:bCs/>
          <w:sz w:val="27"/>
          <w:szCs w:val="27"/>
        </w:rPr>
      </w:pPr>
    </w:p>
    <w:p w14:paraId="40078C29" w14:textId="00C1D694" w:rsidR="001205DB" w:rsidRPr="001205DB" w:rsidRDefault="001205DB" w:rsidP="001205DB">
      <w:pPr>
        <w:rPr>
          <w:b/>
          <w:bCs/>
          <w:sz w:val="27"/>
          <w:szCs w:val="27"/>
        </w:rPr>
      </w:pPr>
      <w:r w:rsidRPr="001205DB">
        <w:rPr>
          <w:b/>
          <w:bCs/>
          <w:sz w:val="27"/>
          <w:szCs w:val="27"/>
        </w:rPr>
        <w:t>2. A rendszer főbb komponenseinek technikai leírása</w:t>
      </w:r>
    </w:p>
    <w:p w14:paraId="7C98D5DC" w14:textId="36018C67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 xml:space="preserve">A WatchLux </w:t>
      </w:r>
      <w:r>
        <w:rPr>
          <w:sz w:val="24"/>
          <w:szCs w:val="24"/>
        </w:rPr>
        <w:t>projekt</w:t>
      </w:r>
      <w:r w:rsidRPr="001205DB">
        <w:rPr>
          <w:sz w:val="24"/>
          <w:szCs w:val="24"/>
        </w:rPr>
        <w:t xml:space="preserve"> három fő részből épül fel: egy webes vásárlói felületből (frontend), egy szerveroldali háttérrendszerből (backend), valamint egy asztali adminisztrációs alkalmazásból. Ezek a komponensek egymással együttműködve biztosítják a rendszer teljes funkcionalitását.</w:t>
      </w:r>
    </w:p>
    <w:p w14:paraId="0E515861" w14:textId="77777777" w:rsidR="001205DB" w:rsidRDefault="001205DB" w:rsidP="001205DB">
      <w:pPr>
        <w:rPr>
          <w:sz w:val="24"/>
          <w:szCs w:val="24"/>
        </w:rPr>
      </w:pPr>
    </w:p>
    <w:p w14:paraId="7E7CC00B" w14:textId="77777777" w:rsidR="001205DB" w:rsidRDefault="001205DB" w:rsidP="001205DB">
      <w:pPr>
        <w:rPr>
          <w:sz w:val="24"/>
          <w:szCs w:val="24"/>
        </w:rPr>
      </w:pPr>
    </w:p>
    <w:p w14:paraId="43497092" w14:textId="77777777" w:rsidR="001205DB" w:rsidRDefault="001205DB" w:rsidP="001205DB">
      <w:pPr>
        <w:rPr>
          <w:sz w:val="24"/>
          <w:szCs w:val="24"/>
        </w:rPr>
      </w:pPr>
    </w:p>
    <w:p w14:paraId="39373D21" w14:textId="77777777" w:rsidR="001205DB" w:rsidRPr="001205DB" w:rsidRDefault="001205DB" w:rsidP="001205DB">
      <w:pPr>
        <w:rPr>
          <w:sz w:val="24"/>
          <w:szCs w:val="24"/>
        </w:rPr>
      </w:pPr>
    </w:p>
    <w:p w14:paraId="72A2E3F6" w14:textId="1730E997" w:rsidR="001205DB" w:rsidRPr="001205DB" w:rsidRDefault="001205DB" w:rsidP="001205DB">
      <w:pPr>
        <w:rPr>
          <w:b/>
          <w:bCs/>
          <w:sz w:val="24"/>
          <w:szCs w:val="24"/>
        </w:rPr>
      </w:pPr>
      <w:r w:rsidRPr="001205DB">
        <w:rPr>
          <w:b/>
          <w:bCs/>
          <w:sz w:val="24"/>
          <w:szCs w:val="24"/>
        </w:rPr>
        <w:lastRenderedPageBreak/>
        <w:t>2.1 Frontend – Webes felület (React)</w:t>
      </w:r>
    </w:p>
    <w:p w14:paraId="6E104116" w14:textId="77777777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Ez a rész az, amit a látogatók, vásárlók használnak. A React alapú frontend biztosítja a gyors, interaktív és modern felhasználói élményt. A felület mobilbarát (reszponzív), vagyis telefonon és asztali gépen is jól használható.</w:t>
      </w:r>
    </w:p>
    <w:p w14:paraId="009DD86A" w14:textId="77777777" w:rsidR="001205DB" w:rsidRPr="001205DB" w:rsidRDefault="001205DB" w:rsidP="001205DB">
      <w:pPr>
        <w:rPr>
          <w:b/>
          <w:bCs/>
          <w:sz w:val="24"/>
          <w:szCs w:val="24"/>
        </w:rPr>
      </w:pPr>
    </w:p>
    <w:p w14:paraId="428411E1" w14:textId="77777777" w:rsidR="001205DB" w:rsidRPr="001205DB" w:rsidRDefault="001205DB" w:rsidP="001205DB">
      <w:pPr>
        <w:rPr>
          <w:b/>
          <w:bCs/>
          <w:sz w:val="24"/>
          <w:szCs w:val="24"/>
        </w:rPr>
      </w:pPr>
      <w:r w:rsidRPr="001205DB">
        <w:rPr>
          <w:b/>
          <w:bCs/>
          <w:sz w:val="24"/>
          <w:szCs w:val="24"/>
        </w:rPr>
        <w:t>A főbb funkciók:</w:t>
      </w:r>
    </w:p>
    <w:p w14:paraId="5FAEC77E" w14:textId="77777777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- Terméklista megjelenítése: képekkel, árakkal, részletes adatokkal.</w:t>
      </w:r>
    </w:p>
    <w:p w14:paraId="4F282183" w14:textId="77777777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- Szűrés és keresés: különböző szempontok (pl. márka, ár, nem, meghajtás) alapján.</w:t>
      </w:r>
    </w:p>
    <w:p w14:paraId="519A7847" w14:textId="77777777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- Felhasználói fiók: regisztráció, bejelentkezés, profiladatok kezelése.</w:t>
      </w:r>
    </w:p>
    <w:p w14:paraId="168B7D76" w14:textId="4A7E0E16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- Kosár és rendelés: termékek hozzáadása, mennyiség módosítása, megrendelés véglegesítése.</w:t>
      </w:r>
    </w:p>
    <w:p w14:paraId="0058E559" w14:textId="77777777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A felület Axios segítségével kommunikál a backenddel (REST API-n keresztül), az adatokat JSON formátumban kapja meg.</w:t>
      </w:r>
    </w:p>
    <w:p w14:paraId="6D6333C3" w14:textId="77777777" w:rsidR="001205DB" w:rsidRPr="001205DB" w:rsidRDefault="001205DB" w:rsidP="001205DB">
      <w:pPr>
        <w:rPr>
          <w:b/>
          <w:bCs/>
          <w:sz w:val="27"/>
          <w:szCs w:val="27"/>
        </w:rPr>
      </w:pPr>
    </w:p>
    <w:p w14:paraId="68BEB910" w14:textId="60EF3FBA" w:rsidR="001205DB" w:rsidRPr="001205DB" w:rsidRDefault="001205DB" w:rsidP="001205DB">
      <w:pPr>
        <w:rPr>
          <w:b/>
          <w:bCs/>
          <w:sz w:val="27"/>
          <w:szCs w:val="27"/>
        </w:rPr>
      </w:pPr>
      <w:r w:rsidRPr="001205DB">
        <w:rPr>
          <w:b/>
          <w:bCs/>
          <w:sz w:val="27"/>
          <w:szCs w:val="27"/>
        </w:rPr>
        <w:t>2.2 Backend – Szerveroldal (Node.js + MySQL)</w:t>
      </w:r>
    </w:p>
    <w:p w14:paraId="77CE8DC0" w14:textId="3DCD10FA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A szerveroldal felelős a</w:t>
      </w:r>
      <w:r>
        <w:rPr>
          <w:sz w:val="24"/>
          <w:szCs w:val="24"/>
        </w:rPr>
        <w:t xml:space="preserve"> kapcsolati</w:t>
      </w:r>
      <w:r w:rsidRPr="001205DB">
        <w:rPr>
          <w:sz w:val="24"/>
          <w:szCs w:val="24"/>
        </w:rPr>
        <w:t xml:space="preserve"> logika és az adatbázis-kezelés lebonyolításáért. A backend Node.js környezetben készült, az adatbázis pedig MySQL alapú.</w:t>
      </w:r>
    </w:p>
    <w:p w14:paraId="4A20F104" w14:textId="77777777" w:rsidR="001205DB" w:rsidRPr="001205DB" w:rsidRDefault="001205DB" w:rsidP="001205DB">
      <w:pPr>
        <w:rPr>
          <w:sz w:val="24"/>
          <w:szCs w:val="24"/>
        </w:rPr>
      </w:pPr>
    </w:p>
    <w:p w14:paraId="6CCB0071" w14:textId="77777777" w:rsidR="001205DB" w:rsidRPr="001205DB" w:rsidRDefault="001205DB" w:rsidP="001205DB">
      <w:pPr>
        <w:rPr>
          <w:b/>
          <w:bCs/>
          <w:sz w:val="24"/>
          <w:szCs w:val="24"/>
        </w:rPr>
      </w:pPr>
      <w:r w:rsidRPr="001205DB">
        <w:rPr>
          <w:b/>
          <w:bCs/>
          <w:sz w:val="24"/>
          <w:szCs w:val="24"/>
        </w:rPr>
        <w:t>Fő jellemzők:</w:t>
      </w:r>
    </w:p>
    <w:p w14:paraId="42DCCEA9" w14:textId="77777777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- REST API: minden frontend kéréshez külön végpont tartozik (GET, POST, stb.).</w:t>
      </w:r>
    </w:p>
    <w:p w14:paraId="2BF0FA8B" w14:textId="77777777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- Dinamikus szűrés: a backend képes tetszőleges kombinációjú szűrőfeltételek alapján lekérni a termékeket.</w:t>
      </w:r>
    </w:p>
    <w:p w14:paraId="56C87578" w14:textId="77777777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- Kulcsszavas keresés: több oszlopban történő keresés egyetlen mezőből (pl. megnevezés, típus, márka, stb.).</w:t>
      </w:r>
    </w:p>
    <w:p w14:paraId="634F67AA" w14:textId="77777777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- Adatbiztonság: jelszavak SHA-256 hash-eléssel kerülnek eltárolásra.</w:t>
      </w:r>
    </w:p>
    <w:p w14:paraId="7848D43F" w14:textId="037BEAA8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lastRenderedPageBreak/>
        <w:t xml:space="preserve">- </w:t>
      </w:r>
      <w:r w:rsidR="0078574D" w:rsidRPr="001205DB">
        <w:rPr>
          <w:sz w:val="24"/>
          <w:szCs w:val="24"/>
        </w:rPr>
        <w:t>Ár intervallum</w:t>
      </w:r>
      <w:r w:rsidRPr="001205DB">
        <w:rPr>
          <w:sz w:val="24"/>
          <w:szCs w:val="24"/>
        </w:rPr>
        <w:t xml:space="preserve"> lekérdezés: automatikusan számolt minimum és maximum ár alapján.</w:t>
      </w:r>
    </w:p>
    <w:p w14:paraId="1D037FE2" w14:textId="77777777" w:rsidR="001205DB" w:rsidRPr="001205DB" w:rsidRDefault="001205DB" w:rsidP="001205DB">
      <w:pPr>
        <w:rPr>
          <w:sz w:val="24"/>
          <w:szCs w:val="24"/>
        </w:rPr>
      </w:pPr>
    </w:p>
    <w:p w14:paraId="2A4DB27B" w14:textId="77777777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A backend biztonságosan kapcsolódik az adatbázishoz a mysql2/promise csomag segítségével, és minden lekérdezés paraméterezett, hogy megelőzze az SQL injection támadásokat.</w:t>
      </w:r>
    </w:p>
    <w:p w14:paraId="01C4E710" w14:textId="77777777" w:rsidR="001205DB" w:rsidRPr="001205DB" w:rsidRDefault="001205DB" w:rsidP="001205DB">
      <w:pPr>
        <w:rPr>
          <w:sz w:val="24"/>
          <w:szCs w:val="24"/>
        </w:rPr>
      </w:pPr>
    </w:p>
    <w:p w14:paraId="48689CD1" w14:textId="556CA553" w:rsidR="001205DB" w:rsidRPr="001205DB" w:rsidRDefault="001205DB" w:rsidP="001205DB">
      <w:pPr>
        <w:rPr>
          <w:b/>
          <w:bCs/>
          <w:sz w:val="27"/>
          <w:szCs w:val="27"/>
        </w:rPr>
      </w:pPr>
      <w:r w:rsidRPr="001205DB">
        <w:rPr>
          <w:b/>
          <w:bCs/>
          <w:sz w:val="27"/>
          <w:szCs w:val="27"/>
        </w:rPr>
        <w:t>2.3 Asztali admin alkalmazás – C# WPF</w:t>
      </w:r>
    </w:p>
    <w:p w14:paraId="7054D045" w14:textId="4CC71E79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 xml:space="preserve">A rendszer harmadik komponense egy Windows-os asztali alkalmazás, amelyet az adminisztrátorok </w:t>
      </w:r>
      <w:r>
        <w:rPr>
          <w:sz w:val="24"/>
          <w:szCs w:val="24"/>
        </w:rPr>
        <w:t xml:space="preserve">és titkárok </w:t>
      </w:r>
      <w:r w:rsidRPr="001205DB">
        <w:rPr>
          <w:sz w:val="24"/>
          <w:szCs w:val="24"/>
        </w:rPr>
        <w:t>használnak. A program C# nyelven, WPF</w:t>
      </w:r>
      <w:r>
        <w:rPr>
          <w:sz w:val="24"/>
          <w:szCs w:val="24"/>
        </w:rPr>
        <w:t xml:space="preserve">- ben </w:t>
      </w:r>
      <w:r w:rsidRPr="001205DB">
        <w:rPr>
          <w:sz w:val="24"/>
          <w:szCs w:val="24"/>
        </w:rPr>
        <w:t>készült.</w:t>
      </w:r>
    </w:p>
    <w:p w14:paraId="00C6D8D0" w14:textId="77777777" w:rsidR="001205DB" w:rsidRPr="001205DB" w:rsidRDefault="001205DB" w:rsidP="001205DB">
      <w:pPr>
        <w:rPr>
          <w:sz w:val="24"/>
          <w:szCs w:val="24"/>
        </w:rPr>
      </w:pPr>
    </w:p>
    <w:p w14:paraId="67784CD9" w14:textId="77777777" w:rsidR="001205DB" w:rsidRPr="001205DB" w:rsidRDefault="001205DB" w:rsidP="001205DB">
      <w:pPr>
        <w:rPr>
          <w:b/>
          <w:bCs/>
          <w:sz w:val="24"/>
          <w:szCs w:val="24"/>
        </w:rPr>
      </w:pPr>
      <w:r w:rsidRPr="001205DB">
        <w:rPr>
          <w:b/>
          <w:bCs/>
          <w:sz w:val="24"/>
          <w:szCs w:val="24"/>
        </w:rPr>
        <w:t>Fő funkciók:</w:t>
      </w:r>
    </w:p>
    <w:p w14:paraId="0D28FDE6" w14:textId="4740047F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- Termékek kezelése: új órák felvétele, meglévők módosítása vagy törlése</w:t>
      </w:r>
      <w:r>
        <w:rPr>
          <w:sz w:val="24"/>
          <w:szCs w:val="24"/>
        </w:rPr>
        <w:t xml:space="preserve"> ugyan ezt a táblák kezelésével</w:t>
      </w:r>
      <w:r w:rsidRPr="001205DB">
        <w:rPr>
          <w:sz w:val="24"/>
          <w:szCs w:val="24"/>
        </w:rPr>
        <w:t>.</w:t>
      </w:r>
    </w:p>
    <w:p w14:paraId="78A1100E" w14:textId="77777777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- Felhasználók és vásárlók kezelése: adatok megtekintése, módosítása, új felhasználók felvétele.</w:t>
      </w:r>
    </w:p>
    <w:p w14:paraId="55F1EF6E" w14:textId="77777777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- Rendelések megtekintése: megrendelések listázása, részletek megtekintése.</w:t>
      </w:r>
    </w:p>
    <w:p w14:paraId="3D7B4306" w14:textId="77777777" w:rsidR="001205DB" w:rsidRPr="001205DB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- Szűrés és keresés: termékek és vásárlók között is lehet keresni és szűrni különböző feltételek alapján.</w:t>
      </w:r>
    </w:p>
    <w:p w14:paraId="3CC724E2" w14:textId="77777777" w:rsidR="001205DB" w:rsidRPr="001205DB" w:rsidRDefault="001205DB" w:rsidP="001205DB">
      <w:pPr>
        <w:rPr>
          <w:sz w:val="24"/>
          <w:szCs w:val="24"/>
        </w:rPr>
      </w:pPr>
    </w:p>
    <w:p w14:paraId="06A3B82D" w14:textId="3EDEB490" w:rsidR="002A169C" w:rsidRDefault="001205DB" w:rsidP="001205DB">
      <w:pPr>
        <w:rPr>
          <w:sz w:val="24"/>
          <w:szCs w:val="24"/>
        </w:rPr>
      </w:pPr>
      <w:r w:rsidRPr="001205DB">
        <w:rPr>
          <w:sz w:val="24"/>
          <w:szCs w:val="24"/>
        </w:rPr>
        <w:t>A felület átlátható, logikusan felépített, minden mezőhöz megfelelő validáció tartozik. Az alkalmazás közvetlenül a MySQL adatbázissal kommunikál.</w:t>
      </w:r>
    </w:p>
    <w:p w14:paraId="72D3012F" w14:textId="77777777" w:rsidR="00C7722C" w:rsidRDefault="00C7722C" w:rsidP="001205DB">
      <w:pPr>
        <w:rPr>
          <w:sz w:val="24"/>
          <w:szCs w:val="24"/>
        </w:rPr>
      </w:pPr>
    </w:p>
    <w:p w14:paraId="17847379" w14:textId="77777777" w:rsidR="00C7722C" w:rsidRDefault="00C7722C" w:rsidP="001205DB">
      <w:pPr>
        <w:rPr>
          <w:sz w:val="24"/>
          <w:szCs w:val="24"/>
        </w:rPr>
      </w:pPr>
    </w:p>
    <w:p w14:paraId="18BC9E81" w14:textId="77777777" w:rsidR="00C7722C" w:rsidRDefault="00C7722C" w:rsidP="001205DB">
      <w:pPr>
        <w:rPr>
          <w:sz w:val="24"/>
          <w:szCs w:val="24"/>
        </w:rPr>
      </w:pPr>
    </w:p>
    <w:p w14:paraId="0302B0D3" w14:textId="77777777" w:rsidR="00C7722C" w:rsidRPr="00C7722C" w:rsidRDefault="00C7722C" w:rsidP="00C7722C">
      <w:pPr>
        <w:rPr>
          <w:b/>
          <w:bCs/>
          <w:sz w:val="27"/>
          <w:szCs w:val="27"/>
        </w:rPr>
      </w:pPr>
    </w:p>
    <w:p w14:paraId="38EAAC13" w14:textId="74A3E1BB" w:rsidR="00C7722C" w:rsidRPr="00C7722C" w:rsidRDefault="00C7722C" w:rsidP="00C7722C">
      <w:pPr>
        <w:rPr>
          <w:b/>
          <w:bCs/>
          <w:sz w:val="27"/>
          <w:szCs w:val="27"/>
        </w:rPr>
      </w:pPr>
      <w:r w:rsidRPr="00C7722C">
        <w:rPr>
          <w:b/>
          <w:bCs/>
          <w:sz w:val="27"/>
          <w:szCs w:val="27"/>
        </w:rPr>
        <w:lastRenderedPageBreak/>
        <w:t>3. Működés műszaki feltételei</w:t>
      </w:r>
    </w:p>
    <w:p w14:paraId="0966621F" w14:textId="4E17B5F3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>A rendszer működéséhez a backendet és a frontendet külön kell elindítani Visual Studio Code-ban. Mindkettő Node.js alapú, ezért az indulás előtt telepíteni kell a szükséges csomagokat.</w:t>
      </w:r>
    </w:p>
    <w:p w14:paraId="1A3D2315" w14:textId="7EABFE38" w:rsidR="00C7722C" w:rsidRPr="00C7722C" w:rsidRDefault="00C7722C" w:rsidP="00C7722C">
      <w:pPr>
        <w:rPr>
          <w:b/>
          <w:bCs/>
          <w:sz w:val="24"/>
          <w:szCs w:val="24"/>
        </w:rPr>
      </w:pPr>
      <w:r w:rsidRPr="00C7722C">
        <w:rPr>
          <w:b/>
          <w:bCs/>
          <w:sz w:val="24"/>
          <w:szCs w:val="24"/>
        </w:rPr>
        <w:t>Backend elindítása</w:t>
      </w:r>
    </w:p>
    <w:p w14:paraId="3677A8C2" w14:textId="77777777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>1. Visual Studio Code-ban nyisd meg a backend mappát.</w:t>
      </w:r>
    </w:p>
    <w:p w14:paraId="2791E2EF" w14:textId="77777777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>2. Jobb kattintás az üres részre, majd válaszd: Open in Integrated Terminal.</w:t>
      </w:r>
    </w:p>
    <w:p w14:paraId="22BBB71A" w14:textId="77777777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>3. A terminálba írd be:</w:t>
      </w:r>
    </w:p>
    <w:p w14:paraId="166C36D7" w14:textId="3B4C42AD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elsőnek: </w:t>
      </w:r>
      <w:r w:rsidRPr="00C7722C">
        <w:rPr>
          <w:sz w:val="24"/>
          <w:szCs w:val="24"/>
        </w:rPr>
        <w:t>npm install</w:t>
      </w:r>
    </w:p>
    <w:p w14:paraId="50809A24" w14:textId="4E485059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 xml:space="preserve"> </w:t>
      </w:r>
      <w:r>
        <w:rPr>
          <w:sz w:val="24"/>
          <w:szCs w:val="24"/>
        </w:rPr>
        <w:t>majd az előzőt követően:</w:t>
      </w:r>
      <w:r w:rsidRPr="00C7722C">
        <w:rPr>
          <w:sz w:val="24"/>
          <w:szCs w:val="24"/>
        </w:rPr>
        <w:t xml:space="preserve"> npm start</w:t>
      </w:r>
    </w:p>
    <w:p w14:paraId="70A62E38" w14:textId="77777777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>4. Ez elindítja a backend szervert, ami az adatokat az adatbázisból fogja kiszolgálni.</w:t>
      </w:r>
    </w:p>
    <w:p w14:paraId="3247FDB3" w14:textId="77777777" w:rsidR="00C7722C" w:rsidRPr="00C7722C" w:rsidRDefault="00C7722C" w:rsidP="00C7722C">
      <w:pPr>
        <w:rPr>
          <w:sz w:val="24"/>
          <w:szCs w:val="24"/>
        </w:rPr>
      </w:pPr>
    </w:p>
    <w:p w14:paraId="3E9F40A2" w14:textId="473F32E9" w:rsidR="00C7722C" w:rsidRPr="00C7722C" w:rsidRDefault="00C7722C" w:rsidP="00C7722C">
      <w:pPr>
        <w:rPr>
          <w:b/>
          <w:bCs/>
          <w:sz w:val="24"/>
          <w:szCs w:val="24"/>
        </w:rPr>
      </w:pPr>
      <w:r w:rsidRPr="00C7722C">
        <w:rPr>
          <w:b/>
          <w:bCs/>
          <w:sz w:val="24"/>
          <w:szCs w:val="24"/>
        </w:rPr>
        <w:t>Frontend elindítása</w:t>
      </w:r>
    </w:p>
    <w:p w14:paraId="7E7F560C" w14:textId="77777777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>1. Nyisd meg a frontend mappát is Visual Studio Code-ban.</w:t>
      </w:r>
    </w:p>
    <w:p w14:paraId="76150A55" w14:textId="77777777" w:rsidR="00C7722C" w:rsidRPr="00C7722C" w:rsidRDefault="00C7722C" w:rsidP="00C7722C">
      <w:pPr>
        <w:rPr>
          <w:sz w:val="24"/>
          <w:szCs w:val="24"/>
        </w:rPr>
      </w:pPr>
      <w:r w:rsidRPr="00C7722C">
        <w:rPr>
          <w:rFonts w:hint="eastAsia"/>
          <w:sz w:val="24"/>
          <w:szCs w:val="24"/>
        </w:rPr>
        <w:t xml:space="preserve">2. Ismét jobb kattintás </w:t>
      </w:r>
      <w:r w:rsidRPr="00C7722C">
        <w:rPr>
          <w:rFonts w:hint="eastAsia"/>
          <w:sz w:val="24"/>
          <w:szCs w:val="24"/>
        </w:rPr>
        <w:t>→</w:t>
      </w:r>
      <w:r w:rsidRPr="00C7722C">
        <w:rPr>
          <w:rFonts w:hint="eastAsia"/>
          <w:sz w:val="24"/>
          <w:szCs w:val="24"/>
        </w:rPr>
        <w:t xml:space="preserve"> Open in Integrated Terminal.</w:t>
      </w:r>
    </w:p>
    <w:p w14:paraId="203A6860" w14:textId="77777777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>3. A terminálba írd be:</w:t>
      </w:r>
    </w:p>
    <w:p w14:paraId="01414B2C" w14:textId="77777777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elsőnek: </w:t>
      </w:r>
      <w:r w:rsidRPr="00C7722C">
        <w:rPr>
          <w:sz w:val="24"/>
          <w:szCs w:val="24"/>
        </w:rPr>
        <w:t>npm install</w:t>
      </w:r>
    </w:p>
    <w:p w14:paraId="40ED9B18" w14:textId="77777777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 xml:space="preserve"> </w:t>
      </w:r>
      <w:r>
        <w:rPr>
          <w:sz w:val="24"/>
          <w:szCs w:val="24"/>
        </w:rPr>
        <w:t>majd az előzőt követően:</w:t>
      </w:r>
      <w:r w:rsidRPr="00C7722C">
        <w:rPr>
          <w:sz w:val="24"/>
          <w:szCs w:val="24"/>
        </w:rPr>
        <w:t xml:space="preserve"> npm start</w:t>
      </w:r>
    </w:p>
    <w:p w14:paraId="7325C231" w14:textId="171D0515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>4. Ez elindítja a webes felületet, amit a böngészőben lehet használni (http://localhost:3000 címen).</w:t>
      </w:r>
    </w:p>
    <w:p w14:paraId="0A97C39F" w14:textId="77777777" w:rsidR="00C7722C" w:rsidRPr="00C7722C" w:rsidRDefault="00C7722C" w:rsidP="00C7722C">
      <w:pPr>
        <w:rPr>
          <w:sz w:val="24"/>
          <w:szCs w:val="24"/>
        </w:rPr>
      </w:pPr>
    </w:p>
    <w:p w14:paraId="6F5B7047" w14:textId="77777777" w:rsidR="00C7722C" w:rsidRDefault="00C7722C" w:rsidP="00C7722C">
      <w:pPr>
        <w:rPr>
          <w:b/>
          <w:bCs/>
          <w:sz w:val="24"/>
          <w:szCs w:val="24"/>
        </w:rPr>
      </w:pPr>
    </w:p>
    <w:p w14:paraId="748A79FC" w14:textId="77777777" w:rsidR="00C7722C" w:rsidRDefault="00C7722C" w:rsidP="00C7722C">
      <w:pPr>
        <w:rPr>
          <w:b/>
          <w:bCs/>
          <w:sz w:val="24"/>
          <w:szCs w:val="24"/>
        </w:rPr>
      </w:pPr>
    </w:p>
    <w:p w14:paraId="087AD0D9" w14:textId="77777777" w:rsidR="00C7722C" w:rsidRDefault="00C7722C" w:rsidP="00C7722C">
      <w:pPr>
        <w:rPr>
          <w:b/>
          <w:bCs/>
          <w:sz w:val="24"/>
          <w:szCs w:val="24"/>
        </w:rPr>
      </w:pPr>
    </w:p>
    <w:p w14:paraId="3C05A186" w14:textId="7F76B7EC" w:rsidR="00C7722C" w:rsidRPr="00C7722C" w:rsidRDefault="00C7722C" w:rsidP="00C7722C">
      <w:pPr>
        <w:rPr>
          <w:b/>
          <w:bCs/>
          <w:sz w:val="24"/>
          <w:szCs w:val="24"/>
        </w:rPr>
      </w:pPr>
      <w:r w:rsidRPr="00C7722C">
        <w:rPr>
          <w:b/>
          <w:bCs/>
          <w:sz w:val="24"/>
          <w:szCs w:val="24"/>
        </w:rPr>
        <w:lastRenderedPageBreak/>
        <w:t>Adatbázis beállítása</w:t>
      </w:r>
    </w:p>
    <w:p w14:paraId="3F1260BB" w14:textId="77777777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>A rendszerhez szükséges egy 'ora' nevű MySQL adatbázis. Ezt a .sql fájlt importálni kell például XAMPP segítségével.</w:t>
      </w:r>
    </w:p>
    <w:p w14:paraId="3F15B19D" w14:textId="77777777" w:rsidR="00C7722C" w:rsidRPr="00C7722C" w:rsidRDefault="00C7722C" w:rsidP="00C7722C">
      <w:pPr>
        <w:rPr>
          <w:sz w:val="24"/>
          <w:szCs w:val="24"/>
        </w:rPr>
      </w:pPr>
    </w:p>
    <w:p w14:paraId="3E4B990B" w14:textId="77777777" w:rsidR="00C7722C" w:rsidRPr="00C7722C" w:rsidRDefault="00C7722C" w:rsidP="00C7722C">
      <w:pPr>
        <w:rPr>
          <w:color w:val="FF0000"/>
          <w:sz w:val="24"/>
          <w:szCs w:val="24"/>
        </w:rPr>
      </w:pPr>
      <w:r w:rsidRPr="00C7722C">
        <w:rPr>
          <w:color w:val="FF0000"/>
          <w:sz w:val="24"/>
          <w:szCs w:val="24"/>
        </w:rPr>
        <w:t>Felhasználónév: root</w:t>
      </w:r>
    </w:p>
    <w:p w14:paraId="753B1FFF" w14:textId="77777777" w:rsidR="00C7722C" w:rsidRPr="00C7722C" w:rsidRDefault="00C7722C" w:rsidP="00C7722C">
      <w:pPr>
        <w:rPr>
          <w:color w:val="FF0000"/>
          <w:sz w:val="24"/>
          <w:szCs w:val="24"/>
        </w:rPr>
      </w:pPr>
      <w:r w:rsidRPr="00C7722C">
        <w:rPr>
          <w:color w:val="FF0000"/>
          <w:sz w:val="24"/>
          <w:szCs w:val="24"/>
        </w:rPr>
        <w:t>Jelszó: root</w:t>
      </w:r>
    </w:p>
    <w:p w14:paraId="78477424" w14:textId="77777777" w:rsidR="00C7722C" w:rsidRPr="00C7722C" w:rsidRDefault="00C7722C" w:rsidP="00C7722C">
      <w:pPr>
        <w:rPr>
          <w:sz w:val="24"/>
          <w:szCs w:val="24"/>
        </w:rPr>
      </w:pPr>
    </w:p>
    <w:p w14:paraId="683F88AE" w14:textId="6668E1D3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>Ez a beállítás azért ilyen egyszerű, hogy a vizsgáztatók gyorsan ki tudják próbálni a rendszert. Természetesen ez bármikor megváltoztatható a dbconfig.js vagy. env fájlban</w:t>
      </w:r>
      <w:r>
        <w:rPr>
          <w:sz w:val="24"/>
          <w:szCs w:val="24"/>
        </w:rPr>
        <w:t xml:space="preserve"> és akár létrehozható külön felhasználó is</w:t>
      </w:r>
      <w:r w:rsidRPr="00C7722C">
        <w:rPr>
          <w:sz w:val="24"/>
          <w:szCs w:val="24"/>
        </w:rPr>
        <w:t>.</w:t>
      </w:r>
    </w:p>
    <w:p w14:paraId="686B61EF" w14:textId="77777777" w:rsidR="00C7722C" w:rsidRPr="00C7722C" w:rsidRDefault="00C7722C" w:rsidP="00C7722C">
      <w:pPr>
        <w:rPr>
          <w:sz w:val="24"/>
          <w:szCs w:val="24"/>
        </w:rPr>
      </w:pPr>
    </w:p>
    <w:p w14:paraId="5CE71246" w14:textId="25512338" w:rsidR="00C7722C" w:rsidRPr="00C7722C" w:rsidRDefault="00C7722C" w:rsidP="00C7722C">
      <w:pPr>
        <w:rPr>
          <w:b/>
          <w:bCs/>
          <w:sz w:val="24"/>
          <w:szCs w:val="24"/>
        </w:rPr>
      </w:pPr>
      <w:r w:rsidRPr="00C7722C">
        <w:rPr>
          <w:b/>
          <w:bCs/>
          <w:sz w:val="24"/>
          <w:szCs w:val="24"/>
        </w:rPr>
        <w:t>Admin panel (WPF alkalmazás)</w:t>
      </w:r>
    </w:p>
    <w:p w14:paraId="27B4EFCE" w14:textId="77777777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>Az admin felület egy különálló Windows alkalmazás, amit egy installer segítségével lehet elindítani. A program használatához is szükséges, hogy az adatbázis elérhető legyen, tehát az 'ora' adatbázisnak futnia kell.</w:t>
      </w:r>
    </w:p>
    <w:p w14:paraId="63608CA6" w14:textId="77777777" w:rsidR="00C7722C" w:rsidRPr="00C7722C" w:rsidRDefault="00C7722C" w:rsidP="00C7722C">
      <w:pPr>
        <w:rPr>
          <w:sz w:val="24"/>
          <w:szCs w:val="24"/>
        </w:rPr>
      </w:pPr>
    </w:p>
    <w:p w14:paraId="0A009BD8" w14:textId="77777777" w:rsidR="00C7722C" w:rsidRPr="00C7722C" w:rsidRDefault="00C7722C" w:rsidP="00C7722C">
      <w:pPr>
        <w:rPr>
          <w:sz w:val="24"/>
          <w:szCs w:val="24"/>
        </w:rPr>
      </w:pPr>
      <w:r w:rsidRPr="00C7722C">
        <w:rPr>
          <w:b/>
          <w:bCs/>
          <w:sz w:val="24"/>
          <w:szCs w:val="24"/>
        </w:rPr>
        <w:t>Fontos:</w:t>
      </w:r>
      <w:r w:rsidRPr="00C7722C">
        <w:rPr>
          <w:sz w:val="24"/>
          <w:szCs w:val="24"/>
        </w:rPr>
        <w:t xml:space="preserve"> a rendszer minden része úgy lett kialakítva, hogy a vizsgáztatók számára könnyen tesztelhető legyen. A beállítások (pl. adatbázis felhasználónév, jelszó) egyszerűek, de biztonságosabb értékekre is lecserélhetők a fájlokban.</w:t>
      </w:r>
    </w:p>
    <w:p w14:paraId="54675149" w14:textId="2635F418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 xml:space="preserve">A működéshez elég egy alap Node.js és MySQL környezet, Visual Studio Code </w:t>
      </w:r>
      <w:r>
        <w:rPr>
          <w:sz w:val="24"/>
          <w:szCs w:val="24"/>
        </w:rPr>
        <w:t xml:space="preserve">és Visual Studio </w:t>
      </w:r>
      <w:r w:rsidRPr="00C7722C">
        <w:rPr>
          <w:sz w:val="24"/>
          <w:szCs w:val="24"/>
        </w:rPr>
        <w:t>használata ajánlott.</w:t>
      </w:r>
    </w:p>
    <w:p w14:paraId="45EBFC89" w14:textId="1AA6309E" w:rsid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>A rendszer modularitása lehetővé teszi, hogy később könnyen bővíthető vagy módosítható legyen.</w:t>
      </w:r>
    </w:p>
    <w:p w14:paraId="421542CB" w14:textId="77777777" w:rsidR="00C7722C" w:rsidRDefault="00C7722C" w:rsidP="00C7722C">
      <w:pPr>
        <w:rPr>
          <w:sz w:val="24"/>
          <w:szCs w:val="24"/>
        </w:rPr>
      </w:pPr>
    </w:p>
    <w:p w14:paraId="3A2D9C06" w14:textId="77777777" w:rsidR="00C7722C" w:rsidRDefault="00C7722C" w:rsidP="00C7722C">
      <w:pPr>
        <w:rPr>
          <w:sz w:val="24"/>
          <w:szCs w:val="24"/>
        </w:rPr>
      </w:pPr>
    </w:p>
    <w:p w14:paraId="380C078A" w14:textId="77777777" w:rsidR="00C7722C" w:rsidRDefault="00C7722C" w:rsidP="00C7722C">
      <w:pPr>
        <w:rPr>
          <w:sz w:val="24"/>
          <w:szCs w:val="24"/>
        </w:rPr>
      </w:pPr>
    </w:p>
    <w:p w14:paraId="0C4BC008" w14:textId="77777777" w:rsidR="00C7722C" w:rsidRDefault="00C7722C" w:rsidP="00C7722C">
      <w:pPr>
        <w:rPr>
          <w:sz w:val="24"/>
          <w:szCs w:val="24"/>
        </w:rPr>
      </w:pPr>
    </w:p>
    <w:p w14:paraId="724D4571" w14:textId="77777777" w:rsidR="00C7722C" w:rsidRPr="00C7722C" w:rsidRDefault="00C7722C" w:rsidP="00C7722C">
      <w:pPr>
        <w:rPr>
          <w:b/>
          <w:bCs/>
          <w:sz w:val="27"/>
          <w:szCs w:val="27"/>
        </w:rPr>
      </w:pPr>
      <w:r w:rsidRPr="00C7722C">
        <w:rPr>
          <w:b/>
          <w:bCs/>
          <w:sz w:val="27"/>
          <w:szCs w:val="27"/>
        </w:rPr>
        <w:lastRenderedPageBreak/>
        <w:t>4. A rendszer használatának rövid bemutatása</w:t>
      </w:r>
    </w:p>
    <w:p w14:paraId="196DF41E" w14:textId="309B84B0" w:rsid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 xml:space="preserve">A WatchLux webáruház használata egyszerű és gyors. A látogatók a kezdőlapon </w:t>
      </w:r>
      <w:r>
        <w:rPr>
          <w:sz w:val="24"/>
          <w:szCs w:val="24"/>
        </w:rPr>
        <w:t xml:space="preserve">a termékek fülre átkattintva </w:t>
      </w:r>
      <w:r w:rsidRPr="00C7722C">
        <w:rPr>
          <w:sz w:val="24"/>
          <w:szCs w:val="24"/>
        </w:rPr>
        <w:t>azonnal böngészhetnek az órák között. Lehetőség van különböző szűrési feltételek beállítására, például márka, ár vagy típus szerint. A termékeket listában látják, képpel és alapinformációkkal. Egy termékre kattintva megjelenik a részletes oldal, ahol hozzá lehet adni a kosárhoz</w:t>
      </w:r>
      <w:r>
        <w:rPr>
          <w:sz w:val="24"/>
          <w:szCs w:val="24"/>
        </w:rPr>
        <w:t xml:space="preserve"> és a kedvencekhez is</w:t>
      </w:r>
      <w:r w:rsidRPr="00C7722C">
        <w:rPr>
          <w:sz w:val="24"/>
          <w:szCs w:val="24"/>
        </w:rPr>
        <w:t>.</w:t>
      </w:r>
    </w:p>
    <w:p w14:paraId="7C7DD709" w14:textId="1EF0A5DC" w:rsidR="00C7722C" w:rsidRPr="00C7722C" w:rsidRDefault="00C7722C" w:rsidP="00C7722C">
      <w:pPr>
        <w:rPr>
          <w:sz w:val="24"/>
          <w:szCs w:val="24"/>
        </w:rPr>
      </w:pPr>
      <w:r>
        <w:rPr>
          <w:sz w:val="24"/>
          <w:szCs w:val="24"/>
        </w:rPr>
        <w:t>A kosárban szerkeszthető a darabszám azaz mennyiség és törölni is lehet a kosárból a terméket.</w:t>
      </w:r>
    </w:p>
    <w:p w14:paraId="2A3AE450" w14:textId="305F4448" w:rsidR="00C7722C" w:rsidRP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>A vásárláshoz</w:t>
      </w:r>
      <w:r>
        <w:rPr>
          <w:sz w:val="24"/>
          <w:szCs w:val="24"/>
        </w:rPr>
        <w:t xml:space="preserve"> nem</w:t>
      </w:r>
      <w:r w:rsidRPr="00C7722C">
        <w:rPr>
          <w:sz w:val="24"/>
          <w:szCs w:val="24"/>
        </w:rPr>
        <w:t xml:space="preserve"> szükséges </w:t>
      </w:r>
      <w:r>
        <w:rPr>
          <w:sz w:val="24"/>
          <w:szCs w:val="24"/>
        </w:rPr>
        <w:t xml:space="preserve">a </w:t>
      </w:r>
      <w:r w:rsidRPr="00C7722C">
        <w:rPr>
          <w:sz w:val="24"/>
          <w:szCs w:val="24"/>
        </w:rPr>
        <w:t xml:space="preserve">regisztráció vagy bejelentkezés </w:t>
      </w:r>
      <w:r>
        <w:rPr>
          <w:sz w:val="24"/>
          <w:szCs w:val="24"/>
        </w:rPr>
        <w:t>hiszen vendég vásárlóként is lehet vásárolni</w:t>
      </w:r>
      <w:r w:rsidRPr="00C7722C">
        <w:rPr>
          <w:sz w:val="24"/>
          <w:szCs w:val="24"/>
        </w:rPr>
        <w:t>. A felhasználó a saját fiókjában módosíthatja adatait, és megnézheti korábbi rendeléseit is. A rendelés leadása után visszaigazolást kap.</w:t>
      </w:r>
    </w:p>
    <w:p w14:paraId="30559A7E" w14:textId="7B33C5CC" w:rsidR="00C7722C" w:rsidRDefault="00C7722C" w:rsidP="00C7722C">
      <w:pPr>
        <w:rPr>
          <w:sz w:val="24"/>
          <w:szCs w:val="24"/>
        </w:rPr>
      </w:pPr>
      <w:r w:rsidRPr="00C7722C">
        <w:rPr>
          <w:sz w:val="24"/>
          <w:szCs w:val="24"/>
        </w:rPr>
        <w:t>Az admin panel egy különálló alkalmazás, amelyben az adminisztrátor</w:t>
      </w:r>
      <w:r>
        <w:rPr>
          <w:sz w:val="24"/>
          <w:szCs w:val="24"/>
        </w:rPr>
        <w:t xml:space="preserve"> vagy a office kolléga</w:t>
      </w:r>
      <w:r w:rsidRPr="00C7722C">
        <w:rPr>
          <w:sz w:val="24"/>
          <w:szCs w:val="24"/>
        </w:rPr>
        <w:t xml:space="preserve"> hozzáadhat új órákat, módosíthatja a meglévőeket, kezelheti a vásárlók adatait és nyomon követheti a megrendeléseket</w:t>
      </w:r>
      <w:r w:rsidR="00E917A4">
        <w:rPr>
          <w:sz w:val="24"/>
          <w:szCs w:val="24"/>
        </w:rPr>
        <w:t xml:space="preserve"> emellett fontos kiemelni hogy csak az admin jogosultságú alkalmazott/ tulaj tudja kezelni a felhasználókat. Az adminisztrációs felület a bejelentkezésnél leellenőrzi a jogosultságot az adatbázisban a felhasznalok táblában ez admin vagy office jogosultság lehet ennek megfelelően tölti be a rendszer a szerkeszthető ablakokat</w:t>
      </w:r>
      <w:r w:rsidRPr="00C7722C">
        <w:rPr>
          <w:sz w:val="24"/>
          <w:szCs w:val="24"/>
        </w:rPr>
        <w:t>. Az admin felület egyszerűen kezelhető, minden funkció pár kattintással elérhető.</w:t>
      </w:r>
      <w:r w:rsidR="001F676C">
        <w:rPr>
          <w:sz w:val="24"/>
          <w:szCs w:val="24"/>
        </w:rPr>
        <w:t xml:space="preserve"> A bejelentkezések és letöltések menete és használata:</w:t>
      </w:r>
    </w:p>
    <w:p w14:paraId="72FEBA5A" w14:textId="79568EBB" w:rsidR="001F676C" w:rsidRPr="001F676C" w:rsidRDefault="0078574D" w:rsidP="001F676C">
      <w:pPr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  <w:r w:rsidR="001F676C" w:rsidRPr="001F676C">
        <w:rPr>
          <w:b/>
          <w:sz w:val="24"/>
          <w:szCs w:val="24"/>
        </w:rPr>
        <w:t>1</w:t>
      </w:r>
      <w:r w:rsidR="001F676C">
        <w:rPr>
          <w:b/>
          <w:sz w:val="24"/>
          <w:szCs w:val="24"/>
        </w:rPr>
        <w:t xml:space="preserve"> </w:t>
      </w:r>
      <w:r w:rsidR="001F676C" w:rsidRPr="001F676C">
        <w:rPr>
          <w:b/>
          <w:sz w:val="24"/>
          <w:szCs w:val="24"/>
        </w:rPr>
        <w:t>adatbázis használata:</w:t>
      </w:r>
    </w:p>
    <w:p w14:paraId="61116599" w14:textId="4E07CBC1" w:rsidR="001F676C" w:rsidRPr="0078574D" w:rsidRDefault="001F676C" w:rsidP="001F676C">
      <w:pPr>
        <w:ind w:left="567"/>
        <w:rPr>
          <w:sz w:val="24"/>
          <w:szCs w:val="24"/>
        </w:rPr>
      </w:pPr>
      <w:r w:rsidRPr="0078574D">
        <w:rPr>
          <w:sz w:val="24"/>
          <w:szCs w:val="24"/>
        </w:rPr>
        <w:t>1: ora adatbázis restore, a restore-nál csak simán végig kell kattintani next-el és a végén finish gomb.</w:t>
      </w:r>
    </w:p>
    <w:p w14:paraId="1C207B37" w14:textId="3FD83D07" w:rsidR="001F676C" w:rsidRPr="0078574D" w:rsidRDefault="001F676C" w:rsidP="001F676C">
      <w:pPr>
        <w:ind w:left="567"/>
        <w:rPr>
          <w:sz w:val="24"/>
          <w:szCs w:val="24"/>
        </w:rPr>
      </w:pPr>
      <w:r w:rsidRPr="0078574D">
        <w:rPr>
          <w:sz w:val="24"/>
          <w:szCs w:val="24"/>
        </w:rPr>
        <w:t>Innentől kezdve az adatbázishoz nem kell nyúlnunk.</w:t>
      </w:r>
    </w:p>
    <w:p w14:paraId="65AA17C6" w14:textId="08AE9CAA" w:rsidR="001F676C" w:rsidRDefault="001F676C" w:rsidP="0078574D"/>
    <w:p w14:paraId="2DBCDBA2" w14:textId="5CF5DE6D" w:rsidR="0078574D" w:rsidRDefault="0078574D" w:rsidP="0078574D">
      <w:pPr>
        <w:rPr>
          <w:b/>
        </w:rPr>
      </w:pPr>
      <w:r w:rsidRPr="0078574D">
        <w:rPr>
          <w:b/>
        </w:rPr>
        <w:t>4.2 Adminisztrációs panel</w:t>
      </w:r>
      <w:r>
        <w:rPr>
          <w:b/>
        </w:rPr>
        <w:t>:</w:t>
      </w:r>
    </w:p>
    <w:p w14:paraId="2DE20E43" w14:textId="546122D3" w:rsidR="0078574D" w:rsidRDefault="0078574D" w:rsidP="0078574D">
      <w:pPr>
        <w:ind w:left="567"/>
      </w:pPr>
      <w:r w:rsidRPr="0078574D">
        <w:t xml:space="preserve">1: </w:t>
      </w:r>
      <w:r>
        <w:t xml:space="preserve">A github-on fent található WatchLuxInstallert kell letölteni és a telepítést elindítani a next gombal. A gomb megnyomása után lehetőségünk van kiválasztani a mentés helyét ezután az install gomb megnyomásával telepítjük a programot sikeres telepítés után ha a tálcán lévő keresőbe beírjuk a WatchLux szót ki fogja adni a programot dupla kattintással indul is az adminisztrációs panel. Ha a kereső sávban nem jelenik meg a panel akkor ahova a mentés sikerült </w:t>
      </w:r>
      <w:r w:rsidR="005D51C2">
        <w:t xml:space="preserve">ott tudjuk elindítani a </w:t>
      </w:r>
      <w:proofErr w:type="spellStart"/>
      <w:r w:rsidR="005D51C2">
        <w:t>exe</w:t>
      </w:r>
      <w:proofErr w:type="spellEnd"/>
      <w:r w:rsidR="005D51C2">
        <w:t>-t.</w:t>
      </w:r>
    </w:p>
    <w:p w14:paraId="296B5C8B" w14:textId="277223CF" w:rsidR="0078574D" w:rsidRPr="0078574D" w:rsidRDefault="005D51C2" w:rsidP="0078574D">
      <w:pPr>
        <w:ind w:left="567"/>
      </w:pPr>
      <w:r>
        <w:lastRenderedPageBreak/>
        <w:t>1:</w:t>
      </w:r>
    </w:p>
    <w:p w14:paraId="5485A3C3" w14:textId="6466192B" w:rsidR="005D51C2" w:rsidRDefault="005D51C2" w:rsidP="00C7722C">
      <w:pPr>
        <w:rPr>
          <w:sz w:val="24"/>
          <w:szCs w:val="24"/>
        </w:rPr>
      </w:pPr>
      <w:r w:rsidRPr="0078574D">
        <w:rPr>
          <w:noProof/>
        </w:rPr>
        <w:drawing>
          <wp:anchor distT="0" distB="0" distL="114300" distR="114300" simplePos="0" relativeHeight="251655680" behindDoc="0" locked="0" layoutInCell="1" allowOverlap="1" wp14:anchorId="68F3B5E2" wp14:editId="1CD04E39">
            <wp:simplePos x="0" y="0"/>
            <wp:positionH relativeFrom="column">
              <wp:posOffset>336550</wp:posOffset>
            </wp:positionH>
            <wp:positionV relativeFrom="paragraph">
              <wp:posOffset>109855</wp:posOffset>
            </wp:positionV>
            <wp:extent cx="4806950" cy="4089891"/>
            <wp:effectExtent l="0" t="0" r="0" b="635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4089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9AA30" w14:textId="77777777" w:rsidR="005D51C2" w:rsidRPr="005D51C2" w:rsidRDefault="005D51C2" w:rsidP="005D51C2">
      <w:pPr>
        <w:rPr>
          <w:sz w:val="24"/>
          <w:szCs w:val="24"/>
        </w:rPr>
      </w:pPr>
    </w:p>
    <w:p w14:paraId="15755D66" w14:textId="77777777" w:rsidR="005D51C2" w:rsidRPr="005D51C2" w:rsidRDefault="005D51C2" w:rsidP="005D51C2">
      <w:pPr>
        <w:rPr>
          <w:sz w:val="24"/>
          <w:szCs w:val="24"/>
        </w:rPr>
      </w:pPr>
    </w:p>
    <w:p w14:paraId="7C6910C0" w14:textId="77777777" w:rsidR="005D51C2" w:rsidRPr="005D51C2" w:rsidRDefault="005D51C2" w:rsidP="005D51C2">
      <w:pPr>
        <w:rPr>
          <w:sz w:val="24"/>
          <w:szCs w:val="24"/>
        </w:rPr>
      </w:pPr>
    </w:p>
    <w:p w14:paraId="5920A376" w14:textId="77777777" w:rsidR="005D51C2" w:rsidRPr="005D51C2" w:rsidRDefault="005D51C2" w:rsidP="005D51C2">
      <w:pPr>
        <w:rPr>
          <w:sz w:val="24"/>
          <w:szCs w:val="24"/>
        </w:rPr>
      </w:pPr>
    </w:p>
    <w:p w14:paraId="2C4F80F9" w14:textId="77777777" w:rsidR="005D51C2" w:rsidRPr="005D51C2" w:rsidRDefault="005D51C2" w:rsidP="005D51C2">
      <w:pPr>
        <w:rPr>
          <w:sz w:val="24"/>
          <w:szCs w:val="24"/>
        </w:rPr>
      </w:pPr>
    </w:p>
    <w:p w14:paraId="6711FE77" w14:textId="77777777" w:rsidR="005D51C2" w:rsidRPr="005D51C2" w:rsidRDefault="005D51C2" w:rsidP="005D51C2">
      <w:pPr>
        <w:rPr>
          <w:sz w:val="24"/>
          <w:szCs w:val="24"/>
        </w:rPr>
      </w:pPr>
    </w:p>
    <w:p w14:paraId="3DEC0D1C" w14:textId="77777777" w:rsidR="005D51C2" w:rsidRPr="005D51C2" w:rsidRDefault="005D51C2" w:rsidP="005D51C2">
      <w:pPr>
        <w:rPr>
          <w:sz w:val="24"/>
          <w:szCs w:val="24"/>
        </w:rPr>
      </w:pPr>
    </w:p>
    <w:p w14:paraId="105485FD" w14:textId="77777777" w:rsidR="005D51C2" w:rsidRPr="005D51C2" w:rsidRDefault="005D51C2" w:rsidP="005D51C2">
      <w:pPr>
        <w:rPr>
          <w:sz w:val="24"/>
          <w:szCs w:val="24"/>
        </w:rPr>
      </w:pPr>
    </w:p>
    <w:p w14:paraId="72ADA565" w14:textId="77777777" w:rsidR="005D51C2" w:rsidRPr="005D51C2" w:rsidRDefault="005D51C2" w:rsidP="005D51C2">
      <w:pPr>
        <w:rPr>
          <w:sz w:val="24"/>
          <w:szCs w:val="24"/>
        </w:rPr>
      </w:pPr>
    </w:p>
    <w:p w14:paraId="76596F71" w14:textId="77777777" w:rsidR="005D51C2" w:rsidRPr="005D51C2" w:rsidRDefault="005D51C2" w:rsidP="005D51C2">
      <w:pPr>
        <w:rPr>
          <w:sz w:val="24"/>
          <w:szCs w:val="24"/>
        </w:rPr>
      </w:pPr>
    </w:p>
    <w:p w14:paraId="26B6162A" w14:textId="77777777" w:rsidR="005D51C2" w:rsidRPr="005D51C2" w:rsidRDefault="005D51C2" w:rsidP="005D51C2">
      <w:pPr>
        <w:rPr>
          <w:sz w:val="24"/>
          <w:szCs w:val="24"/>
        </w:rPr>
      </w:pPr>
    </w:p>
    <w:p w14:paraId="017C9884" w14:textId="77777777" w:rsidR="005D51C2" w:rsidRPr="005D51C2" w:rsidRDefault="005D51C2" w:rsidP="005D51C2">
      <w:pPr>
        <w:rPr>
          <w:sz w:val="24"/>
          <w:szCs w:val="24"/>
        </w:rPr>
      </w:pPr>
    </w:p>
    <w:p w14:paraId="3BE0621C" w14:textId="0F840161" w:rsidR="00C7722C" w:rsidRDefault="005D51C2" w:rsidP="005D51C2">
      <w:pPr>
        <w:ind w:firstLine="720"/>
        <w:rPr>
          <w:noProof/>
        </w:rPr>
      </w:pPr>
      <w:r w:rsidRPr="005D51C2">
        <w:rPr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626CFFF9" wp14:editId="16D1921B">
            <wp:simplePos x="0" y="0"/>
            <wp:positionH relativeFrom="column">
              <wp:posOffset>381000</wp:posOffset>
            </wp:positionH>
            <wp:positionV relativeFrom="paragraph">
              <wp:posOffset>448945</wp:posOffset>
            </wp:positionV>
            <wp:extent cx="3581400" cy="2825115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2:</w:t>
      </w:r>
      <w:r w:rsidRPr="005D51C2">
        <w:rPr>
          <w:noProof/>
        </w:rPr>
        <w:t xml:space="preserve"> </w:t>
      </w:r>
    </w:p>
    <w:p w14:paraId="56358FAC" w14:textId="71333900" w:rsidR="005D51C2" w:rsidRDefault="005D51C2" w:rsidP="005D51C2">
      <w:pPr>
        <w:ind w:firstLine="720"/>
        <w:rPr>
          <w:sz w:val="24"/>
          <w:szCs w:val="24"/>
        </w:rPr>
      </w:pPr>
    </w:p>
    <w:p w14:paraId="551EB2A7" w14:textId="15B8A20A" w:rsidR="005D51C2" w:rsidRDefault="005D51C2" w:rsidP="005D51C2">
      <w:pPr>
        <w:ind w:firstLine="720"/>
        <w:rPr>
          <w:sz w:val="24"/>
          <w:szCs w:val="24"/>
        </w:rPr>
      </w:pPr>
    </w:p>
    <w:p w14:paraId="672D064A" w14:textId="4557289D" w:rsidR="005D51C2" w:rsidRDefault="005D51C2" w:rsidP="005D51C2">
      <w:pPr>
        <w:ind w:firstLine="720"/>
        <w:rPr>
          <w:sz w:val="24"/>
          <w:szCs w:val="24"/>
        </w:rPr>
      </w:pPr>
    </w:p>
    <w:p w14:paraId="3BBDDFCF" w14:textId="7E3FDAB1" w:rsidR="005D51C2" w:rsidRDefault="005D51C2" w:rsidP="005D51C2">
      <w:pPr>
        <w:ind w:firstLine="720"/>
        <w:rPr>
          <w:sz w:val="24"/>
          <w:szCs w:val="24"/>
        </w:rPr>
      </w:pPr>
    </w:p>
    <w:p w14:paraId="72B5B7FA" w14:textId="405FDF71" w:rsidR="005D51C2" w:rsidRDefault="005D51C2" w:rsidP="005D51C2">
      <w:pPr>
        <w:ind w:firstLine="720"/>
        <w:rPr>
          <w:sz w:val="24"/>
          <w:szCs w:val="24"/>
        </w:rPr>
      </w:pPr>
    </w:p>
    <w:p w14:paraId="390BC200" w14:textId="131E4C93" w:rsidR="005D51C2" w:rsidRDefault="005D51C2" w:rsidP="005D51C2">
      <w:pPr>
        <w:ind w:firstLine="720"/>
        <w:rPr>
          <w:sz w:val="24"/>
          <w:szCs w:val="24"/>
        </w:rPr>
      </w:pPr>
    </w:p>
    <w:p w14:paraId="0C6C5D53" w14:textId="3444FC4A" w:rsidR="005D51C2" w:rsidRDefault="005D51C2" w:rsidP="005D51C2">
      <w:pPr>
        <w:ind w:firstLine="720"/>
        <w:rPr>
          <w:sz w:val="24"/>
          <w:szCs w:val="24"/>
        </w:rPr>
      </w:pPr>
    </w:p>
    <w:p w14:paraId="558F7321" w14:textId="7B40A76E" w:rsidR="005D51C2" w:rsidRDefault="005D51C2" w:rsidP="005D51C2">
      <w:pPr>
        <w:ind w:firstLine="720"/>
        <w:rPr>
          <w:sz w:val="24"/>
          <w:szCs w:val="24"/>
        </w:rPr>
      </w:pPr>
    </w:p>
    <w:p w14:paraId="4BF4171D" w14:textId="77777777" w:rsidR="005D51C2" w:rsidRDefault="005D51C2" w:rsidP="005D51C2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3:</w:t>
      </w:r>
    </w:p>
    <w:p w14:paraId="30DEC173" w14:textId="6ABBAF21" w:rsidR="005D51C2" w:rsidRDefault="005D51C2" w:rsidP="005D51C2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973CE9" wp14:editId="06407542">
            <wp:extent cx="5486400" cy="31496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A784E" w14:textId="08436C8B" w:rsidR="005D51C2" w:rsidRDefault="005D51C2" w:rsidP="005D51C2">
      <w:pPr>
        <w:tabs>
          <w:tab w:val="left" w:pos="990"/>
        </w:tabs>
        <w:rPr>
          <w:sz w:val="24"/>
          <w:szCs w:val="24"/>
        </w:rPr>
      </w:pPr>
      <w:r w:rsidRPr="005D51C2">
        <w:rPr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286FC1A4" wp14:editId="1BE4A7D9">
            <wp:simplePos x="0" y="0"/>
            <wp:positionH relativeFrom="column">
              <wp:posOffset>444500</wp:posOffset>
            </wp:positionH>
            <wp:positionV relativeFrom="paragraph">
              <wp:posOffset>332740</wp:posOffset>
            </wp:positionV>
            <wp:extent cx="5486400" cy="3677920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            Sikeres elindítás után ezt a panelt kell látnunk: </w:t>
      </w:r>
    </w:p>
    <w:p w14:paraId="38767642" w14:textId="69047394" w:rsidR="005D51C2" w:rsidRDefault="005D51C2" w:rsidP="005D51C2">
      <w:pPr>
        <w:tabs>
          <w:tab w:val="left" w:pos="990"/>
        </w:tabs>
        <w:rPr>
          <w:sz w:val="24"/>
          <w:szCs w:val="24"/>
        </w:rPr>
      </w:pPr>
    </w:p>
    <w:p w14:paraId="6AD2DDD0" w14:textId="48FBD5A9" w:rsidR="005D51C2" w:rsidRDefault="005D51C2" w:rsidP="005D51C2">
      <w:pPr>
        <w:tabs>
          <w:tab w:val="left" w:pos="990"/>
        </w:tabs>
        <w:rPr>
          <w:sz w:val="24"/>
          <w:szCs w:val="24"/>
        </w:rPr>
      </w:pPr>
    </w:p>
    <w:p w14:paraId="00408A0B" w14:textId="46FC6CB6" w:rsidR="005D51C2" w:rsidRDefault="005D51C2" w:rsidP="005D51C2">
      <w:pPr>
        <w:tabs>
          <w:tab w:val="left" w:pos="990"/>
        </w:tabs>
        <w:rPr>
          <w:sz w:val="24"/>
          <w:szCs w:val="24"/>
        </w:rPr>
      </w:pPr>
    </w:p>
    <w:p w14:paraId="5CE35C1B" w14:textId="195165CE" w:rsidR="005D51C2" w:rsidRDefault="005D51C2" w:rsidP="005D51C2">
      <w:pPr>
        <w:tabs>
          <w:tab w:val="left" w:pos="990"/>
        </w:tabs>
        <w:rPr>
          <w:sz w:val="24"/>
          <w:szCs w:val="24"/>
        </w:rPr>
      </w:pPr>
    </w:p>
    <w:p w14:paraId="62BB5C30" w14:textId="48CC7ACC" w:rsidR="005D51C2" w:rsidRDefault="005D51C2" w:rsidP="005D51C2">
      <w:pPr>
        <w:tabs>
          <w:tab w:val="left" w:pos="990"/>
        </w:tabs>
        <w:rPr>
          <w:sz w:val="24"/>
          <w:szCs w:val="24"/>
        </w:rPr>
      </w:pPr>
    </w:p>
    <w:p w14:paraId="678FCA62" w14:textId="12540F7C" w:rsidR="005D51C2" w:rsidRDefault="005D51C2" w:rsidP="005D51C2">
      <w:pPr>
        <w:tabs>
          <w:tab w:val="left" w:pos="990"/>
        </w:tabs>
        <w:rPr>
          <w:sz w:val="24"/>
          <w:szCs w:val="24"/>
        </w:rPr>
      </w:pPr>
    </w:p>
    <w:p w14:paraId="3DE2C184" w14:textId="3F26CB01" w:rsidR="005D51C2" w:rsidRDefault="005D51C2" w:rsidP="005D51C2">
      <w:pPr>
        <w:tabs>
          <w:tab w:val="left" w:pos="990"/>
        </w:tabs>
        <w:rPr>
          <w:sz w:val="24"/>
          <w:szCs w:val="24"/>
        </w:rPr>
      </w:pPr>
    </w:p>
    <w:p w14:paraId="4E46CE56" w14:textId="0D66A571" w:rsidR="005D51C2" w:rsidRDefault="005D51C2" w:rsidP="005D51C2">
      <w:pPr>
        <w:tabs>
          <w:tab w:val="left" w:pos="990"/>
        </w:tabs>
        <w:rPr>
          <w:sz w:val="24"/>
          <w:szCs w:val="24"/>
        </w:rPr>
      </w:pPr>
    </w:p>
    <w:p w14:paraId="35E59E9E" w14:textId="4502E093" w:rsidR="005D51C2" w:rsidRDefault="005D51C2" w:rsidP="005D51C2">
      <w:pPr>
        <w:tabs>
          <w:tab w:val="left" w:pos="990"/>
        </w:tabs>
        <w:rPr>
          <w:sz w:val="24"/>
          <w:szCs w:val="24"/>
        </w:rPr>
      </w:pPr>
    </w:p>
    <w:p w14:paraId="1A6E44B1" w14:textId="134DF340" w:rsidR="005D51C2" w:rsidRDefault="005D51C2" w:rsidP="005D51C2">
      <w:pPr>
        <w:tabs>
          <w:tab w:val="left" w:pos="990"/>
        </w:tabs>
        <w:rPr>
          <w:sz w:val="24"/>
          <w:szCs w:val="24"/>
        </w:rPr>
      </w:pPr>
    </w:p>
    <w:p w14:paraId="30799386" w14:textId="431D5B23" w:rsidR="005D51C2" w:rsidRDefault="005D51C2" w:rsidP="005D51C2">
      <w:pPr>
        <w:tabs>
          <w:tab w:val="left" w:pos="990"/>
        </w:tabs>
        <w:rPr>
          <w:sz w:val="24"/>
          <w:szCs w:val="24"/>
        </w:rPr>
      </w:pPr>
    </w:p>
    <w:p w14:paraId="583E374A" w14:textId="49D90E53" w:rsidR="005D51C2" w:rsidRDefault="005D51C2" w:rsidP="005D51C2">
      <w:pPr>
        <w:tabs>
          <w:tab w:val="left" w:pos="990"/>
        </w:tabs>
        <w:ind w:left="99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bejelentkezésnél 2 jogosultság van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és office rang. Az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tudja csak kizárólagosan szerkeszteni a felhasználókat új titkár felvétele/törlése/módosítása ha office jogosultságú ember lép be akkor ő csak a órához és számlához való táblákat tudja szerkeszteni</w:t>
      </w:r>
      <w:r w:rsidR="00E44013">
        <w:rPr>
          <w:sz w:val="24"/>
          <w:szCs w:val="24"/>
        </w:rPr>
        <w:t xml:space="preserve">. </w:t>
      </w:r>
    </w:p>
    <w:p w14:paraId="270764CA" w14:textId="710631B7" w:rsidR="00E44013" w:rsidRDefault="00E44013" w:rsidP="005D51C2">
      <w:pPr>
        <w:tabs>
          <w:tab w:val="left" w:pos="990"/>
        </w:tabs>
        <w:ind w:left="993"/>
        <w:rPr>
          <w:sz w:val="24"/>
          <w:szCs w:val="24"/>
        </w:rPr>
      </w:pPr>
      <w:r>
        <w:rPr>
          <w:sz w:val="24"/>
          <w:szCs w:val="24"/>
        </w:rPr>
        <w:t>A teszteléshez való jelszók és felhasználónevek:</w:t>
      </w:r>
    </w:p>
    <w:p w14:paraId="15AE23CE" w14:textId="0F4C9082" w:rsidR="00E44013" w:rsidRDefault="00E44013" w:rsidP="00E44013">
      <w:pPr>
        <w:ind w:left="1134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1: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bejelentkezés: </w:t>
      </w:r>
      <w:r w:rsidRPr="00E44013">
        <w:rPr>
          <w:color w:val="FF0000"/>
          <w:sz w:val="24"/>
          <w:szCs w:val="24"/>
        </w:rPr>
        <w:t xml:space="preserve">Felhasználónév: </w:t>
      </w:r>
      <w:proofErr w:type="spellStart"/>
      <w:r w:rsidRPr="00E44013">
        <w:rPr>
          <w:color w:val="FF0000"/>
          <w:sz w:val="24"/>
          <w:szCs w:val="24"/>
        </w:rPr>
        <w:t>Adminteszt</w:t>
      </w:r>
      <w:proofErr w:type="spellEnd"/>
      <w:r w:rsidRPr="00E44013">
        <w:rPr>
          <w:color w:val="FF0000"/>
          <w:sz w:val="24"/>
          <w:szCs w:val="24"/>
        </w:rPr>
        <w:t xml:space="preserve"> Jelszó: </w:t>
      </w:r>
      <w:proofErr w:type="spellStart"/>
      <w:r w:rsidRPr="00E44013">
        <w:rPr>
          <w:color w:val="FF0000"/>
          <w:sz w:val="24"/>
          <w:szCs w:val="24"/>
        </w:rPr>
        <w:t>Adminteszt</w:t>
      </w:r>
      <w:proofErr w:type="spellEnd"/>
    </w:p>
    <w:p w14:paraId="686CCC6A" w14:textId="407E3321" w:rsidR="00E44013" w:rsidRDefault="00E44013" w:rsidP="00E44013">
      <w:pPr>
        <w:ind w:left="1134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2: </w:t>
      </w:r>
      <w:proofErr w:type="spellStart"/>
      <w:r>
        <w:rPr>
          <w:sz w:val="24"/>
          <w:szCs w:val="24"/>
        </w:rPr>
        <w:t>Ofiice</w:t>
      </w:r>
      <w:proofErr w:type="spellEnd"/>
      <w:r>
        <w:rPr>
          <w:sz w:val="24"/>
          <w:szCs w:val="24"/>
        </w:rPr>
        <w:t xml:space="preserve"> bejelentkezés: </w:t>
      </w:r>
      <w:r w:rsidRPr="00E44013">
        <w:rPr>
          <w:color w:val="FF0000"/>
          <w:sz w:val="24"/>
          <w:szCs w:val="24"/>
        </w:rPr>
        <w:t xml:space="preserve">Felhasználónév: </w:t>
      </w:r>
      <w:r>
        <w:rPr>
          <w:color w:val="FF0000"/>
          <w:sz w:val="24"/>
          <w:szCs w:val="24"/>
        </w:rPr>
        <w:t>Office</w:t>
      </w:r>
      <w:r w:rsidRPr="00E44013">
        <w:rPr>
          <w:color w:val="FF0000"/>
          <w:sz w:val="24"/>
          <w:szCs w:val="24"/>
        </w:rPr>
        <w:t xml:space="preserve">teszt Jelszó: </w:t>
      </w:r>
      <w:r>
        <w:rPr>
          <w:color w:val="FF0000"/>
          <w:sz w:val="24"/>
          <w:szCs w:val="24"/>
        </w:rPr>
        <w:t>Office</w:t>
      </w:r>
      <w:r w:rsidRPr="00E44013">
        <w:rPr>
          <w:color w:val="FF0000"/>
          <w:sz w:val="24"/>
          <w:szCs w:val="24"/>
        </w:rPr>
        <w:t>teszt</w:t>
      </w:r>
    </w:p>
    <w:p w14:paraId="447C53F4" w14:textId="7B1801C0" w:rsidR="00E44013" w:rsidRDefault="00E44013" w:rsidP="00E44013">
      <w:pP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Sikeres bejelentkezés után 3 </w:t>
      </w:r>
      <w:proofErr w:type="spellStart"/>
      <w:r>
        <w:rPr>
          <w:sz w:val="24"/>
          <w:szCs w:val="24"/>
        </w:rPr>
        <w:t>tabitem</w:t>
      </w:r>
      <w:proofErr w:type="spellEnd"/>
      <w:r>
        <w:rPr>
          <w:sz w:val="24"/>
          <w:szCs w:val="24"/>
        </w:rPr>
        <w:t xml:space="preserve"> vár minket: Adminisztráció, Óra Tábla, Számlázás</w:t>
      </w:r>
    </w:p>
    <w:p w14:paraId="63082E90" w14:textId="6BDDA45A" w:rsidR="00E44013" w:rsidRDefault="00E44013" w:rsidP="00E44013">
      <w:pP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Adminisztráció </w:t>
      </w:r>
      <w:proofErr w:type="spellStart"/>
      <w:r>
        <w:rPr>
          <w:sz w:val="24"/>
          <w:szCs w:val="24"/>
        </w:rPr>
        <w:t>TabItem</w:t>
      </w:r>
      <w:proofErr w:type="spellEnd"/>
      <w:r>
        <w:rPr>
          <w:sz w:val="24"/>
          <w:szCs w:val="24"/>
        </w:rPr>
        <w:t xml:space="preserve">-ben tudjuk az adatbázis táblák tartalmait mint pl. egy új szín felvétele vagy jelenlegi módosítása avagy törlése </w:t>
      </w:r>
    </w:p>
    <w:p w14:paraId="580D7C82" w14:textId="5FA407D9" w:rsidR="00E44013" w:rsidRDefault="00E44013" w:rsidP="00E44013">
      <w:pP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Óra </w:t>
      </w:r>
      <w:proofErr w:type="spellStart"/>
      <w:r>
        <w:rPr>
          <w:sz w:val="24"/>
          <w:szCs w:val="24"/>
        </w:rPr>
        <w:t>TabItem</w:t>
      </w:r>
      <w:proofErr w:type="spellEnd"/>
      <w:r>
        <w:rPr>
          <w:sz w:val="24"/>
          <w:szCs w:val="24"/>
        </w:rPr>
        <w:t>-ben tudjuk az adatbázisban az ora táblában a órák</w:t>
      </w:r>
      <w:r w:rsidR="004E0D21">
        <w:rPr>
          <w:sz w:val="24"/>
          <w:szCs w:val="24"/>
        </w:rPr>
        <w:t xml:space="preserve">at módosítani </w:t>
      </w:r>
      <w:r>
        <w:rPr>
          <w:sz w:val="24"/>
          <w:szCs w:val="24"/>
        </w:rPr>
        <w:t xml:space="preserve">pl. egy új </w:t>
      </w:r>
      <w:r w:rsidR="004E0D21">
        <w:rPr>
          <w:sz w:val="24"/>
          <w:szCs w:val="24"/>
        </w:rPr>
        <w:t>óra</w:t>
      </w:r>
      <w:r>
        <w:rPr>
          <w:sz w:val="24"/>
          <w:szCs w:val="24"/>
        </w:rPr>
        <w:t xml:space="preserve"> felvétele vagy jelenlegi módosítása avagy törlése</w:t>
      </w:r>
      <w:r w:rsidR="004E0D21">
        <w:rPr>
          <w:sz w:val="24"/>
          <w:szCs w:val="24"/>
        </w:rPr>
        <w:t>.</w:t>
      </w:r>
    </w:p>
    <w:p w14:paraId="6DA77E5F" w14:textId="58492BEA" w:rsidR="004E0D21" w:rsidRDefault="004E0D21" w:rsidP="00E44013">
      <w:pPr>
        <w:ind w:left="1134"/>
        <w:rPr>
          <w:sz w:val="24"/>
          <w:szCs w:val="24"/>
        </w:rPr>
      </w:pPr>
      <w:r>
        <w:rPr>
          <w:sz w:val="24"/>
          <w:szCs w:val="24"/>
        </w:rPr>
        <w:t>Számlázás fülön tudunk módosítani egy létező számlát vagy egy újat hozzáadni vagy törölni.</w:t>
      </w:r>
    </w:p>
    <w:p w14:paraId="0A268E0C" w14:textId="77777777" w:rsidR="004E0D21" w:rsidRDefault="004E0D21" w:rsidP="004E0D21">
      <w:pPr>
        <w:rPr>
          <w:sz w:val="24"/>
          <w:szCs w:val="24"/>
        </w:rPr>
      </w:pPr>
    </w:p>
    <w:p w14:paraId="272C0032" w14:textId="155B6AE1" w:rsidR="004E0D21" w:rsidRDefault="004E0D21" w:rsidP="004E0D21">
      <w:pPr>
        <w:rPr>
          <w:b/>
        </w:rPr>
      </w:pPr>
      <w:r w:rsidRPr="0078574D">
        <w:rPr>
          <w:b/>
        </w:rPr>
        <w:t>4.</w:t>
      </w:r>
      <w:r>
        <w:rPr>
          <w:b/>
        </w:rPr>
        <w:t>3 Frontend működése:</w:t>
      </w:r>
    </w:p>
    <w:p w14:paraId="6F1FF18F" w14:textId="2BE7C7EF" w:rsidR="004E0D21" w:rsidRDefault="004E0D21" w:rsidP="004E0D21">
      <w:pPr>
        <w:ind w:left="1134"/>
      </w:pPr>
      <w:r>
        <w:t>A frontendben a üdvözlő panel fogad minket ezután tudunk a termékek közül választani és szűrni, hozzáadni a kosárhoz és a kedvencekhez. Tudunk bejelentkezni vagy regisztrálni és befejezni a rendelést de tudunk vendégként és bejelentkezett vásárlóként is rendelést leadni.</w:t>
      </w:r>
    </w:p>
    <w:p w14:paraId="75EDD571" w14:textId="77777777" w:rsidR="00B97166" w:rsidRPr="004E0D21" w:rsidRDefault="00B97166" w:rsidP="004E0D21">
      <w:pPr>
        <w:ind w:left="1134"/>
      </w:pPr>
    </w:p>
    <w:p w14:paraId="420CAB64" w14:textId="7D99145D" w:rsidR="00E44013" w:rsidRDefault="00E44013" w:rsidP="00E44013">
      <w:pPr>
        <w:ind w:left="1134"/>
        <w:rPr>
          <w:sz w:val="24"/>
          <w:szCs w:val="24"/>
        </w:rPr>
      </w:pPr>
    </w:p>
    <w:p w14:paraId="74AF20BA" w14:textId="7D8783F7" w:rsidR="00B97166" w:rsidRDefault="00B97166" w:rsidP="00E44013">
      <w:pPr>
        <w:ind w:left="1134"/>
        <w:rPr>
          <w:sz w:val="24"/>
          <w:szCs w:val="24"/>
        </w:rPr>
      </w:pPr>
    </w:p>
    <w:p w14:paraId="52DE996F" w14:textId="40B11728" w:rsidR="00B97166" w:rsidRDefault="00B97166" w:rsidP="00E44013">
      <w:pPr>
        <w:ind w:left="1134"/>
        <w:rPr>
          <w:sz w:val="24"/>
          <w:szCs w:val="24"/>
        </w:rPr>
      </w:pPr>
    </w:p>
    <w:p w14:paraId="64D23F95" w14:textId="70DE201A" w:rsidR="00B97166" w:rsidRDefault="00B97166" w:rsidP="00E44013">
      <w:pPr>
        <w:ind w:left="1134"/>
        <w:rPr>
          <w:sz w:val="24"/>
          <w:szCs w:val="24"/>
        </w:rPr>
      </w:pPr>
    </w:p>
    <w:p w14:paraId="148271A5" w14:textId="6B4E8581" w:rsidR="00B97166" w:rsidRDefault="00B97166" w:rsidP="00E44013">
      <w:pPr>
        <w:ind w:left="1134"/>
        <w:rPr>
          <w:sz w:val="24"/>
          <w:szCs w:val="24"/>
        </w:rPr>
      </w:pPr>
    </w:p>
    <w:p w14:paraId="345DE1DB" w14:textId="3A4105D6" w:rsidR="00B97166" w:rsidRPr="00B97166" w:rsidRDefault="00B97166" w:rsidP="00B97166">
      <w:pPr>
        <w:rPr>
          <w:b/>
          <w:sz w:val="26"/>
          <w:szCs w:val="26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800" behindDoc="0" locked="0" layoutInCell="1" allowOverlap="1" wp14:anchorId="6ED8587B" wp14:editId="3E11B342">
            <wp:simplePos x="0" y="0"/>
            <wp:positionH relativeFrom="column">
              <wp:posOffset>-38100</wp:posOffset>
            </wp:positionH>
            <wp:positionV relativeFrom="paragraph">
              <wp:posOffset>406400</wp:posOffset>
            </wp:positionV>
            <wp:extent cx="5473700" cy="3943350"/>
            <wp:effectExtent l="0" t="0" r="0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7166">
        <w:rPr>
          <w:b/>
          <w:sz w:val="26"/>
          <w:szCs w:val="26"/>
        </w:rPr>
        <w:t>5 adatbázis leírása:</w:t>
      </w:r>
    </w:p>
    <w:p w14:paraId="493CC59E" w14:textId="77777777" w:rsidR="006E2045" w:rsidRPr="006E2045" w:rsidRDefault="006E2045" w:rsidP="006E2045">
      <w:pPr>
        <w:rPr>
          <w:sz w:val="24"/>
          <w:szCs w:val="24"/>
        </w:rPr>
      </w:pPr>
    </w:p>
    <w:p w14:paraId="3BB237A9" w14:textId="48535E30" w:rsidR="006E2045" w:rsidRPr="006E2045" w:rsidRDefault="000B0902" w:rsidP="006E2045">
      <w:pPr>
        <w:rPr>
          <w:b/>
          <w:sz w:val="24"/>
          <w:szCs w:val="24"/>
        </w:rPr>
      </w:pPr>
      <w:r>
        <w:rPr>
          <w:b/>
          <w:sz w:val="24"/>
          <w:szCs w:val="24"/>
        </w:rPr>
        <w:t>5.</w:t>
      </w:r>
      <w:r w:rsidR="006E2045" w:rsidRPr="006E2045">
        <w:rPr>
          <w:b/>
          <w:sz w:val="24"/>
          <w:szCs w:val="24"/>
        </w:rPr>
        <w:t>1 Bevezetés</w:t>
      </w:r>
    </w:p>
    <w:p w14:paraId="1E0A8D62" w14:textId="250A5832" w:rsidR="006E2045" w:rsidRPr="006E2045" w:rsidRDefault="006E2045" w:rsidP="006E2045">
      <w:pPr>
        <w:rPr>
          <w:sz w:val="24"/>
          <w:szCs w:val="24"/>
        </w:rPr>
      </w:pPr>
      <w:r w:rsidRPr="006E2045">
        <w:rPr>
          <w:sz w:val="24"/>
          <w:szCs w:val="24"/>
        </w:rPr>
        <w:t xml:space="preserve">Az adatbázis egy óra webáruház </w:t>
      </w:r>
      <w:r w:rsidR="005D35A7">
        <w:rPr>
          <w:sz w:val="24"/>
          <w:szCs w:val="24"/>
        </w:rPr>
        <w:t>működését</w:t>
      </w:r>
      <w:r w:rsidRPr="006E2045">
        <w:rPr>
          <w:sz w:val="24"/>
          <w:szCs w:val="24"/>
        </w:rPr>
        <w:t xml:space="preserve"> támogatja. A vásárlók regisztrálhatnak, rendeléseket adhatnak le, és a</w:t>
      </w:r>
      <w:r w:rsidR="005D35A7">
        <w:rPr>
          <w:sz w:val="24"/>
          <w:szCs w:val="24"/>
        </w:rPr>
        <w:t>z adatbázis</w:t>
      </w:r>
      <w:r w:rsidRPr="006E2045">
        <w:rPr>
          <w:sz w:val="24"/>
          <w:szCs w:val="24"/>
        </w:rPr>
        <w:t xml:space="preserve"> eltárolja a számlázási és szállítási adatokat is. Az adatbázis szerkezete normalizált, vagyis jól szervezett, és külön kezeli a termékek adatait, a felhasználókat, a rendeléseket és a jogosultságokat.</w:t>
      </w:r>
    </w:p>
    <w:p w14:paraId="1B975497" w14:textId="67F04B7F" w:rsidR="006E2045" w:rsidRPr="006E2045" w:rsidRDefault="000B0902" w:rsidP="006E2045">
      <w:pPr>
        <w:rPr>
          <w:b/>
          <w:sz w:val="24"/>
          <w:szCs w:val="24"/>
        </w:rPr>
      </w:pPr>
      <w:r>
        <w:rPr>
          <w:b/>
          <w:sz w:val="24"/>
          <w:szCs w:val="24"/>
        </w:rPr>
        <w:t>5.</w:t>
      </w:r>
      <w:r w:rsidR="006E2045" w:rsidRPr="006E2045">
        <w:rPr>
          <w:b/>
          <w:sz w:val="24"/>
          <w:szCs w:val="24"/>
        </w:rPr>
        <w:t>2 Táblák áttekintése</w:t>
      </w:r>
    </w:p>
    <w:p w14:paraId="46F3A741" w14:textId="1A03E4A2" w:rsidR="006E2045" w:rsidRPr="006E2045" w:rsidRDefault="006E2045" w:rsidP="006E2045">
      <w:pPr>
        <w:rPr>
          <w:sz w:val="24"/>
          <w:szCs w:val="24"/>
        </w:rPr>
      </w:pPr>
      <w:r w:rsidRPr="006E2045">
        <w:rPr>
          <w:sz w:val="24"/>
          <w:szCs w:val="24"/>
        </w:rPr>
        <w:t>Az adatbázis összesen 26 táblából áll:</w:t>
      </w:r>
    </w:p>
    <w:p w14:paraId="0C644228" w14:textId="77777777" w:rsidR="006E2045" w:rsidRPr="006E2045" w:rsidRDefault="006E2045" w:rsidP="006E2045">
      <w:pPr>
        <w:rPr>
          <w:sz w:val="24"/>
          <w:szCs w:val="24"/>
        </w:rPr>
      </w:pPr>
      <w:r w:rsidRPr="006E2045">
        <w:rPr>
          <w:sz w:val="24"/>
          <w:szCs w:val="24"/>
        </w:rPr>
        <w:t xml:space="preserve">- Felhasználók és jogosultságok (pl. </w:t>
      </w:r>
      <w:proofErr w:type="spellStart"/>
      <w:r w:rsidRPr="006E2045">
        <w:rPr>
          <w:sz w:val="24"/>
          <w:szCs w:val="24"/>
        </w:rPr>
        <w:t>felhasznalok</w:t>
      </w:r>
      <w:proofErr w:type="spellEnd"/>
      <w:r w:rsidRPr="006E2045">
        <w:rPr>
          <w:sz w:val="24"/>
          <w:szCs w:val="24"/>
        </w:rPr>
        <w:t xml:space="preserve"> tábla)</w:t>
      </w:r>
    </w:p>
    <w:p w14:paraId="7D4AAE54" w14:textId="77777777" w:rsidR="006E2045" w:rsidRPr="006E2045" w:rsidRDefault="006E2045" w:rsidP="006E2045">
      <w:pPr>
        <w:rPr>
          <w:sz w:val="24"/>
          <w:szCs w:val="24"/>
        </w:rPr>
      </w:pPr>
      <w:r w:rsidRPr="006E2045">
        <w:rPr>
          <w:sz w:val="24"/>
          <w:szCs w:val="24"/>
        </w:rPr>
        <w:t>- Vásárlók és szállítási címek (</w:t>
      </w:r>
      <w:proofErr w:type="spellStart"/>
      <w:r w:rsidRPr="006E2045">
        <w:rPr>
          <w:sz w:val="24"/>
          <w:szCs w:val="24"/>
        </w:rPr>
        <w:t>vasarlo</w:t>
      </w:r>
      <w:proofErr w:type="spellEnd"/>
      <w:r w:rsidRPr="006E2045">
        <w:rPr>
          <w:sz w:val="24"/>
          <w:szCs w:val="24"/>
        </w:rPr>
        <w:t xml:space="preserve">, </w:t>
      </w:r>
      <w:proofErr w:type="spellStart"/>
      <w:r w:rsidRPr="006E2045">
        <w:rPr>
          <w:sz w:val="24"/>
          <w:szCs w:val="24"/>
        </w:rPr>
        <w:t>szallitassz</w:t>
      </w:r>
      <w:proofErr w:type="spellEnd"/>
      <w:r w:rsidRPr="006E2045">
        <w:rPr>
          <w:sz w:val="24"/>
          <w:szCs w:val="24"/>
        </w:rPr>
        <w:t>)</w:t>
      </w:r>
    </w:p>
    <w:p w14:paraId="350EB664" w14:textId="77777777" w:rsidR="006E2045" w:rsidRPr="006E2045" w:rsidRDefault="006E2045" w:rsidP="006E2045">
      <w:pPr>
        <w:rPr>
          <w:sz w:val="24"/>
          <w:szCs w:val="24"/>
        </w:rPr>
      </w:pPr>
      <w:r w:rsidRPr="006E2045">
        <w:rPr>
          <w:sz w:val="24"/>
          <w:szCs w:val="24"/>
        </w:rPr>
        <w:t>- Számlák és megrendelések (</w:t>
      </w:r>
      <w:proofErr w:type="spellStart"/>
      <w:r w:rsidRPr="006E2045">
        <w:rPr>
          <w:sz w:val="24"/>
          <w:szCs w:val="24"/>
        </w:rPr>
        <w:t>szamla</w:t>
      </w:r>
      <w:proofErr w:type="spellEnd"/>
      <w:r w:rsidRPr="006E2045">
        <w:rPr>
          <w:sz w:val="24"/>
          <w:szCs w:val="24"/>
        </w:rPr>
        <w:t xml:space="preserve">, </w:t>
      </w:r>
      <w:proofErr w:type="spellStart"/>
      <w:r w:rsidRPr="006E2045">
        <w:rPr>
          <w:sz w:val="24"/>
          <w:szCs w:val="24"/>
        </w:rPr>
        <w:t>megrendeles</w:t>
      </w:r>
      <w:proofErr w:type="spellEnd"/>
      <w:r w:rsidRPr="006E2045">
        <w:rPr>
          <w:sz w:val="24"/>
          <w:szCs w:val="24"/>
        </w:rPr>
        <w:t>)</w:t>
      </w:r>
    </w:p>
    <w:p w14:paraId="62EABDCB" w14:textId="07121067" w:rsidR="006E2045" w:rsidRPr="006E2045" w:rsidRDefault="006E2045" w:rsidP="006E2045">
      <w:pPr>
        <w:rPr>
          <w:sz w:val="24"/>
          <w:szCs w:val="24"/>
        </w:rPr>
      </w:pPr>
      <w:r w:rsidRPr="006E2045">
        <w:rPr>
          <w:sz w:val="24"/>
          <w:szCs w:val="24"/>
        </w:rPr>
        <w:t xml:space="preserve">- Termékek és jellemzőik (ora, marka, </w:t>
      </w:r>
      <w:proofErr w:type="spellStart"/>
      <w:r w:rsidRPr="006E2045">
        <w:rPr>
          <w:sz w:val="24"/>
          <w:szCs w:val="24"/>
        </w:rPr>
        <w:t>szij</w:t>
      </w:r>
      <w:proofErr w:type="spellEnd"/>
      <w:r w:rsidRPr="006E2045">
        <w:rPr>
          <w:sz w:val="24"/>
          <w:szCs w:val="24"/>
        </w:rPr>
        <w:t xml:space="preserve">, </w:t>
      </w:r>
      <w:proofErr w:type="spellStart"/>
      <w:r w:rsidRPr="006E2045">
        <w:rPr>
          <w:sz w:val="24"/>
          <w:szCs w:val="24"/>
        </w:rPr>
        <w:t>meghajtas</w:t>
      </w:r>
      <w:proofErr w:type="spellEnd"/>
      <w:r w:rsidRPr="006E2045">
        <w:rPr>
          <w:sz w:val="24"/>
          <w:szCs w:val="24"/>
        </w:rPr>
        <w:t>, stb.)</w:t>
      </w:r>
    </w:p>
    <w:p w14:paraId="628008A9" w14:textId="77777777" w:rsidR="006E2045" w:rsidRPr="006E2045" w:rsidRDefault="006E2045" w:rsidP="006E2045">
      <w:pPr>
        <w:rPr>
          <w:sz w:val="24"/>
          <w:szCs w:val="24"/>
        </w:rPr>
      </w:pPr>
      <w:r w:rsidRPr="006E2045">
        <w:rPr>
          <w:sz w:val="24"/>
          <w:szCs w:val="24"/>
        </w:rPr>
        <w:lastRenderedPageBreak/>
        <w:t>Emellett két nézet (</w:t>
      </w:r>
      <w:proofErr w:type="spellStart"/>
      <w:r w:rsidRPr="006E2045">
        <w:rPr>
          <w:sz w:val="24"/>
          <w:szCs w:val="24"/>
        </w:rPr>
        <w:t>view</w:t>
      </w:r>
      <w:proofErr w:type="spellEnd"/>
      <w:r w:rsidRPr="006E2045">
        <w:rPr>
          <w:sz w:val="24"/>
          <w:szCs w:val="24"/>
        </w:rPr>
        <w:t>) is készült az egyszerűbb lekérdezésekhez:</w:t>
      </w:r>
    </w:p>
    <w:p w14:paraId="64D91528" w14:textId="77777777" w:rsidR="006E2045" w:rsidRPr="006E2045" w:rsidRDefault="006E2045" w:rsidP="006E2045">
      <w:pPr>
        <w:rPr>
          <w:sz w:val="24"/>
          <w:szCs w:val="24"/>
        </w:rPr>
      </w:pPr>
      <w:r w:rsidRPr="006E2045">
        <w:rPr>
          <w:sz w:val="24"/>
          <w:szCs w:val="24"/>
        </w:rPr>
        <w:t xml:space="preserve">- </w:t>
      </w:r>
      <w:proofErr w:type="spellStart"/>
      <w:r w:rsidRPr="006E2045">
        <w:rPr>
          <w:sz w:val="24"/>
          <w:szCs w:val="24"/>
        </w:rPr>
        <w:t>szamlazas</w:t>
      </w:r>
      <w:proofErr w:type="spellEnd"/>
      <w:r w:rsidRPr="006E2045">
        <w:rPr>
          <w:sz w:val="24"/>
          <w:szCs w:val="24"/>
        </w:rPr>
        <w:t>: a számlák és kapcsolódó adatok egyszerűsített nézete</w:t>
      </w:r>
    </w:p>
    <w:p w14:paraId="770D9098" w14:textId="77777777" w:rsidR="006E2045" w:rsidRPr="006E2045" w:rsidRDefault="006E2045" w:rsidP="006E2045">
      <w:pPr>
        <w:rPr>
          <w:sz w:val="24"/>
          <w:szCs w:val="24"/>
        </w:rPr>
      </w:pPr>
      <w:r w:rsidRPr="006E2045">
        <w:rPr>
          <w:sz w:val="24"/>
          <w:szCs w:val="24"/>
        </w:rPr>
        <w:t xml:space="preserve">- </w:t>
      </w:r>
      <w:proofErr w:type="spellStart"/>
      <w:r w:rsidRPr="006E2045">
        <w:rPr>
          <w:sz w:val="24"/>
          <w:szCs w:val="24"/>
        </w:rPr>
        <w:t>oralekerdezes</w:t>
      </w:r>
      <w:proofErr w:type="spellEnd"/>
      <w:r w:rsidRPr="006E2045">
        <w:rPr>
          <w:sz w:val="24"/>
          <w:szCs w:val="24"/>
        </w:rPr>
        <w:t>: az órák részletes adatainak megjelenítésére</w:t>
      </w:r>
    </w:p>
    <w:p w14:paraId="5E711B17" w14:textId="77777777" w:rsidR="006E2045" w:rsidRPr="006E2045" w:rsidRDefault="006E2045" w:rsidP="006E2045">
      <w:pPr>
        <w:rPr>
          <w:sz w:val="24"/>
          <w:szCs w:val="24"/>
        </w:rPr>
      </w:pPr>
    </w:p>
    <w:p w14:paraId="2BF8F151" w14:textId="6AE81481" w:rsidR="006E2045" w:rsidRPr="006E2045" w:rsidRDefault="000B0902" w:rsidP="006E2045">
      <w:pPr>
        <w:rPr>
          <w:b/>
          <w:sz w:val="24"/>
          <w:szCs w:val="24"/>
        </w:rPr>
      </w:pPr>
      <w:r>
        <w:rPr>
          <w:b/>
          <w:sz w:val="24"/>
          <w:szCs w:val="24"/>
        </w:rPr>
        <w:t>5.</w:t>
      </w:r>
      <w:r w:rsidR="006E2045" w:rsidRPr="006E2045">
        <w:rPr>
          <w:b/>
          <w:sz w:val="24"/>
          <w:szCs w:val="24"/>
        </w:rPr>
        <w:t>3 Kapcsolatok és kulcsok</w:t>
      </w:r>
    </w:p>
    <w:p w14:paraId="435E1AF3" w14:textId="71C8CB83" w:rsidR="006E2045" w:rsidRPr="006E2045" w:rsidRDefault="006E2045" w:rsidP="006E2045">
      <w:pPr>
        <w:rPr>
          <w:sz w:val="24"/>
          <w:szCs w:val="24"/>
        </w:rPr>
      </w:pPr>
      <w:r w:rsidRPr="006E2045">
        <w:rPr>
          <w:sz w:val="24"/>
          <w:szCs w:val="24"/>
        </w:rPr>
        <w:t>Minden tábla rendelkezik elsődleges kulccsal (PRIMARY KEY), amely egyedileg azonosítja a rekordokat. Ezek jellemzően automatikusan növekvő (AUTO_INCREMENT) értékek, például felhasznalok.id vagy szamla.id.</w:t>
      </w:r>
    </w:p>
    <w:p w14:paraId="11FAD95D" w14:textId="3F344B96" w:rsidR="006E2045" w:rsidRPr="006E2045" w:rsidRDefault="006E2045" w:rsidP="006E2045">
      <w:pPr>
        <w:rPr>
          <w:sz w:val="24"/>
          <w:szCs w:val="24"/>
        </w:rPr>
      </w:pPr>
      <w:r w:rsidRPr="006E2045">
        <w:rPr>
          <w:sz w:val="24"/>
          <w:szCs w:val="24"/>
        </w:rPr>
        <w:t xml:space="preserve">Ezen kívül több tábla használ egyedi mezőket is (UNIQUE), mint például </w:t>
      </w:r>
      <w:proofErr w:type="spellStart"/>
      <w:r w:rsidRPr="006E2045">
        <w:rPr>
          <w:sz w:val="24"/>
          <w:szCs w:val="24"/>
        </w:rPr>
        <w:t>felhasznalonev</w:t>
      </w:r>
      <w:proofErr w:type="spellEnd"/>
      <w:r w:rsidRPr="006E2045">
        <w:rPr>
          <w:sz w:val="24"/>
          <w:szCs w:val="24"/>
        </w:rPr>
        <w:t xml:space="preserve"> vagy email, így ugyanaz az érték nem kerülhet be többször.</w:t>
      </w:r>
    </w:p>
    <w:p w14:paraId="5F71867F" w14:textId="77777777" w:rsidR="006E2045" w:rsidRPr="006E2045" w:rsidRDefault="006E2045" w:rsidP="006E2045">
      <w:pPr>
        <w:rPr>
          <w:sz w:val="24"/>
          <w:szCs w:val="24"/>
        </w:rPr>
      </w:pPr>
      <w:r w:rsidRPr="006E2045">
        <w:rPr>
          <w:sz w:val="24"/>
          <w:szCs w:val="24"/>
        </w:rPr>
        <w:t>A táblák között idegen kulcsok (FOREIGN KEY) biztosítják a kapcsolatokat. Például:</w:t>
      </w:r>
    </w:p>
    <w:p w14:paraId="21419B71" w14:textId="77777777" w:rsidR="006E2045" w:rsidRPr="006E2045" w:rsidRDefault="006E2045" w:rsidP="006E2045">
      <w:pPr>
        <w:rPr>
          <w:sz w:val="24"/>
          <w:szCs w:val="24"/>
        </w:rPr>
      </w:pPr>
      <w:r w:rsidRPr="006E2045">
        <w:rPr>
          <w:sz w:val="24"/>
          <w:szCs w:val="24"/>
        </w:rPr>
        <w:t xml:space="preserve">- egy </w:t>
      </w:r>
      <w:proofErr w:type="spellStart"/>
      <w:r w:rsidRPr="006E2045">
        <w:rPr>
          <w:sz w:val="24"/>
          <w:szCs w:val="24"/>
        </w:rPr>
        <w:t>szamla</w:t>
      </w:r>
      <w:proofErr w:type="spellEnd"/>
      <w:r w:rsidRPr="006E2045">
        <w:rPr>
          <w:sz w:val="24"/>
          <w:szCs w:val="24"/>
        </w:rPr>
        <w:t xml:space="preserve"> egy adott vásárlóhoz tartozik,</w:t>
      </w:r>
    </w:p>
    <w:p w14:paraId="0F357370" w14:textId="5444A204" w:rsidR="006E2045" w:rsidRPr="006E2045" w:rsidRDefault="006E2045" w:rsidP="006E2045">
      <w:pPr>
        <w:rPr>
          <w:sz w:val="24"/>
          <w:szCs w:val="24"/>
        </w:rPr>
      </w:pPr>
      <w:r w:rsidRPr="006E2045">
        <w:rPr>
          <w:sz w:val="24"/>
          <w:szCs w:val="24"/>
        </w:rPr>
        <w:t xml:space="preserve">- egy </w:t>
      </w:r>
      <w:proofErr w:type="spellStart"/>
      <w:r w:rsidRPr="006E2045">
        <w:rPr>
          <w:sz w:val="24"/>
          <w:szCs w:val="24"/>
        </w:rPr>
        <w:t>megrendeles</w:t>
      </w:r>
      <w:proofErr w:type="spellEnd"/>
      <w:r w:rsidRPr="006E2045">
        <w:rPr>
          <w:sz w:val="24"/>
          <w:szCs w:val="24"/>
        </w:rPr>
        <w:t xml:space="preserve"> egy konkrét órához kapcsolódik.</w:t>
      </w:r>
    </w:p>
    <w:p w14:paraId="109A4AA9" w14:textId="77777777" w:rsidR="006E2045" w:rsidRPr="006E2045" w:rsidRDefault="006E2045" w:rsidP="006E2045">
      <w:pPr>
        <w:rPr>
          <w:sz w:val="24"/>
          <w:szCs w:val="24"/>
        </w:rPr>
      </w:pPr>
      <w:r w:rsidRPr="006E2045">
        <w:rPr>
          <w:sz w:val="24"/>
          <w:szCs w:val="24"/>
        </w:rPr>
        <w:t>Ezekhez ON DELETE CASCADE vagy SET NULL szabályok tartoznak, hogy törléskor ne maradjanak "árva" adatok.</w:t>
      </w:r>
    </w:p>
    <w:p w14:paraId="0A2EE700" w14:textId="77777777" w:rsidR="006E2045" w:rsidRPr="006E2045" w:rsidRDefault="006E2045" w:rsidP="006E2045">
      <w:pPr>
        <w:rPr>
          <w:b/>
          <w:sz w:val="24"/>
          <w:szCs w:val="24"/>
        </w:rPr>
      </w:pPr>
    </w:p>
    <w:p w14:paraId="4B16AFB2" w14:textId="29EC41B0" w:rsidR="006E2045" w:rsidRPr="006E2045" w:rsidRDefault="000B0902" w:rsidP="006E2045">
      <w:pPr>
        <w:rPr>
          <w:b/>
          <w:sz w:val="24"/>
          <w:szCs w:val="24"/>
        </w:rPr>
      </w:pPr>
      <w:r>
        <w:rPr>
          <w:b/>
          <w:sz w:val="24"/>
          <w:szCs w:val="24"/>
        </w:rPr>
        <w:t>5.</w:t>
      </w:r>
      <w:r w:rsidR="006E2045" w:rsidRPr="006E2045">
        <w:rPr>
          <w:b/>
          <w:sz w:val="24"/>
          <w:szCs w:val="24"/>
        </w:rPr>
        <w:t>4 Nézetek (</w:t>
      </w:r>
      <w:proofErr w:type="spellStart"/>
      <w:r w:rsidR="006E2045" w:rsidRPr="006E2045">
        <w:rPr>
          <w:b/>
          <w:sz w:val="24"/>
          <w:szCs w:val="24"/>
        </w:rPr>
        <w:t>Views</w:t>
      </w:r>
      <w:proofErr w:type="spellEnd"/>
      <w:r w:rsidR="006E2045" w:rsidRPr="006E2045">
        <w:rPr>
          <w:b/>
          <w:sz w:val="24"/>
          <w:szCs w:val="24"/>
        </w:rPr>
        <w:t>)</w:t>
      </w:r>
    </w:p>
    <w:p w14:paraId="1DFD1D89" w14:textId="1A99A5EE" w:rsidR="006E2045" w:rsidRPr="006E2045" w:rsidRDefault="006E2045" w:rsidP="006E2045">
      <w:pPr>
        <w:rPr>
          <w:sz w:val="24"/>
          <w:szCs w:val="24"/>
        </w:rPr>
      </w:pPr>
      <w:r w:rsidRPr="006E2045">
        <w:rPr>
          <w:sz w:val="24"/>
          <w:szCs w:val="24"/>
        </w:rPr>
        <w:t xml:space="preserve">A nézetek olyan előre beállított lekérdezések, amik segítik az </w:t>
      </w:r>
      <w:proofErr w:type="spellStart"/>
      <w:r w:rsidRPr="006E2045">
        <w:rPr>
          <w:sz w:val="24"/>
          <w:szCs w:val="24"/>
        </w:rPr>
        <w:t>admin</w:t>
      </w:r>
      <w:proofErr w:type="spellEnd"/>
      <w:r w:rsidRPr="006E2045">
        <w:rPr>
          <w:sz w:val="24"/>
          <w:szCs w:val="24"/>
        </w:rPr>
        <w:t xml:space="preserve"> felület vagy a frontend működését. </w:t>
      </w:r>
      <w:r w:rsidR="005D35A7">
        <w:rPr>
          <w:sz w:val="24"/>
          <w:szCs w:val="24"/>
        </w:rPr>
        <w:t>Az adatbázisban</w:t>
      </w:r>
      <w:r w:rsidRPr="006E2045">
        <w:rPr>
          <w:sz w:val="24"/>
          <w:szCs w:val="24"/>
        </w:rPr>
        <w:t xml:space="preserve"> két nézet található:</w:t>
      </w:r>
    </w:p>
    <w:p w14:paraId="1262C6CC" w14:textId="77777777" w:rsidR="006E2045" w:rsidRPr="006E2045" w:rsidRDefault="006E2045" w:rsidP="006E2045">
      <w:pPr>
        <w:rPr>
          <w:sz w:val="24"/>
          <w:szCs w:val="24"/>
        </w:rPr>
      </w:pPr>
      <w:r w:rsidRPr="006E2045">
        <w:rPr>
          <w:sz w:val="24"/>
          <w:szCs w:val="24"/>
        </w:rPr>
        <w:t xml:space="preserve">- </w:t>
      </w:r>
      <w:proofErr w:type="spellStart"/>
      <w:r w:rsidRPr="006E2045">
        <w:rPr>
          <w:sz w:val="24"/>
          <w:szCs w:val="24"/>
        </w:rPr>
        <w:t>szamlazas</w:t>
      </w:r>
      <w:proofErr w:type="spellEnd"/>
      <w:r w:rsidRPr="006E2045">
        <w:rPr>
          <w:sz w:val="24"/>
          <w:szCs w:val="24"/>
        </w:rPr>
        <w:t>: megkönnyíti a számlák és vásárlói adatok lekérdezését.</w:t>
      </w:r>
    </w:p>
    <w:p w14:paraId="72713229" w14:textId="77777777" w:rsidR="006E2045" w:rsidRPr="006E2045" w:rsidRDefault="006E2045" w:rsidP="006E2045">
      <w:pPr>
        <w:rPr>
          <w:sz w:val="24"/>
          <w:szCs w:val="24"/>
        </w:rPr>
      </w:pPr>
      <w:r w:rsidRPr="006E2045">
        <w:rPr>
          <w:sz w:val="24"/>
          <w:szCs w:val="24"/>
        </w:rPr>
        <w:t xml:space="preserve">- </w:t>
      </w:r>
      <w:proofErr w:type="spellStart"/>
      <w:r w:rsidRPr="006E2045">
        <w:rPr>
          <w:sz w:val="24"/>
          <w:szCs w:val="24"/>
        </w:rPr>
        <w:t>oralekerdezes</w:t>
      </w:r>
      <w:proofErr w:type="spellEnd"/>
      <w:r w:rsidRPr="006E2045">
        <w:rPr>
          <w:sz w:val="24"/>
          <w:szCs w:val="24"/>
        </w:rPr>
        <w:t>: részletes információt ad az órákról (pl. márka, típus, ár stb.).</w:t>
      </w:r>
    </w:p>
    <w:p w14:paraId="7B9E359E" w14:textId="77777777" w:rsidR="006E2045" w:rsidRPr="006E2045" w:rsidRDefault="006E2045" w:rsidP="006E2045">
      <w:pPr>
        <w:rPr>
          <w:sz w:val="24"/>
          <w:szCs w:val="24"/>
        </w:rPr>
      </w:pPr>
    </w:p>
    <w:p w14:paraId="23DCAE6B" w14:textId="77777777" w:rsidR="006E2045" w:rsidRDefault="006E2045" w:rsidP="006E2045">
      <w:pPr>
        <w:rPr>
          <w:sz w:val="24"/>
          <w:szCs w:val="24"/>
        </w:rPr>
      </w:pPr>
    </w:p>
    <w:p w14:paraId="2146A835" w14:textId="77777777" w:rsidR="006E2045" w:rsidRDefault="006E2045" w:rsidP="006E2045">
      <w:pPr>
        <w:rPr>
          <w:sz w:val="24"/>
          <w:szCs w:val="24"/>
        </w:rPr>
      </w:pPr>
    </w:p>
    <w:p w14:paraId="65819A1F" w14:textId="77777777" w:rsidR="000B0902" w:rsidRDefault="000B0902" w:rsidP="006E2045">
      <w:pPr>
        <w:rPr>
          <w:b/>
          <w:sz w:val="24"/>
          <w:szCs w:val="24"/>
        </w:rPr>
      </w:pPr>
    </w:p>
    <w:p w14:paraId="50AB599F" w14:textId="7FA5BD0D" w:rsidR="006E2045" w:rsidRPr="006E2045" w:rsidRDefault="000B0902" w:rsidP="006E204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5.</w:t>
      </w:r>
      <w:r w:rsidR="006E2045" w:rsidRPr="006E2045">
        <w:rPr>
          <w:b/>
          <w:sz w:val="24"/>
          <w:szCs w:val="24"/>
        </w:rPr>
        <w:t>5 Indexek</w:t>
      </w:r>
    </w:p>
    <w:p w14:paraId="29FD819D" w14:textId="28F78044" w:rsidR="006E2045" w:rsidRPr="006E2045" w:rsidRDefault="006E2045" w:rsidP="006E2045">
      <w:pPr>
        <w:rPr>
          <w:sz w:val="24"/>
          <w:szCs w:val="24"/>
        </w:rPr>
      </w:pPr>
      <w:r w:rsidRPr="006E2045">
        <w:rPr>
          <w:sz w:val="24"/>
          <w:szCs w:val="24"/>
        </w:rPr>
        <w:t xml:space="preserve">Az adatbázisban több index is van a gyorsabb keresés érdekében. Ezek olyan mezőkre vannak létrehozva, amelyeket gyakran használunk szűrésre vagy lekérdezésre (pl. </w:t>
      </w:r>
      <w:proofErr w:type="spellStart"/>
      <w:r w:rsidRPr="006E2045">
        <w:rPr>
          <w:sz w:val="24"/>
          <w:szCs w:val="24"/>
        </w:rPr>
        <w:t>felhasznalonev</w:t>
      </w:r>
      <w:proofErr w:type="spellEnd"/>
      <w:r w:rsidRPr="006E2045">
        <w:rPr>
          <w:sz w:val="24"/>
          <w:szCs w:val="24"/>
        </w:rPr>
        <w:t>, email), így a rendszer gyorsabban tud válaszolni a kérésekre.</w:t>
      </w:r>
    </w:p>
    <w:p w14:paraId="3D4E47A6" w14:textId="254CCC98" w:rsidR="006E2045" w:rsidRPr="006E2045" w:rsidRDefault="000B0902" w:rsidP="006E2045">
      <w:pPr>
        <w:rPr>
          <w:b/>
          <w:sz w:val="24"/>
          <w:szCs w:val="24"/>
        </w:rPr>
      </w:pPr>
      <w:r>
        <w:rPr>
          <w:b/>
          <w:sz w:val="24"/>
          <w:szCs w:val="24"/>
        </w:rPr>
        <w:t>5.</w:t>
      </w:r>
      <w:r w:rsidR="006E2045" w:rsidRPr="006E2045">
        <w:rPr>
          <w:b/>
          <w:sz w:val="24"/>
          <w:szCs w:val="24"/>
        </w:rPr>
        <w:t>6 Jogosultságkezelés</w:t>
      </w:r>
    </w:p>
    <w:p w14:paraId="793217DE" w14:textId="3E0713C0" w:rsidR="006E2045" w:rsidRPr="006E2045" w:rsidRDefault="006E2045" w:rsidP="006E2045">
      <w:pPr>
        <w:rPr>
          <w:sz w:val="24"/>
          <w:szCs w:val="24"/>
        </w:rPr>
      </w:pPr>
      <w:r w:rsidRPr="006E2045">
        <w:rPr>
          <w:sz w:val="24"/>
          <w:szCs w:val="24"/>
        </w:rPr>
        <w:t xml:space="preserve">A </w:t>
      </w:r>
      <w:proofErr w:type="spellStart"/>
      <w:r w:rsidRPr="006E2045">
        <w:rPr>
          <w:sz w:val="24"/>
          <w:szCs w:val="24"/>
        </w:rPr>
        <w:t>felhasznalok</w:t>
      </w:r>
      <w:proofErr w:type="spellEnd"/>
      <w:r w:rsidRPr="006E2045">
        <w:rPr>
          <w:sz w:val="24"/>
          <w:szCs w:val="24"/>
        </w:rPr>
        <w:t xml:space="preserve"> tábla tartalmazza a bejelentkezéshez szükséges adatokat. Minden felhasználóhoz tartozik egy jogosultsági szint (</w:t>
      </w:r>
      <w:proofErr w:type="spellStart"/>
      <w:r w:rsidRPr="006E2045">
        <w:rPr>
          <w:sz w:val="24"/>
          <w:szCs w:val="24"/>
        </w:rPr>
        <w:t>jogosultsag</w:t>
      </w:r>
      <w:proofErr w:type="spellEnd"/>
      <w:r w:rsidRPr="006E2045">
        <w:rPr>
          <w:sz w:val="24"/>
          <w:szCs w:val="24"/>
        </w:rPr>
        <w:t xml:space="preserve"> mező), például </w:t>
      </w:r>
      <w:proofErr w:type="spellStart"/>
      <w:r w:rsidRPr="006E2045">
        <w:rPr>
          <w:sz w:val="24"/>
          <w:szCs w:val="24"/>
        </w:rPr>
        <w:t>admin</w:t>
      </w:r>
      <w:proofErr w:type="spellEnd"/>
      <w:r w:rsidRPr="006E2045">
        <w:rPr>
          <w:sz w:val="24"/>
          <w:szCs w:val="24"/>
        </w:rPr>
        <w:t xml:space="preserve"> vagy ügyfélszolgálat.</w:t>
      </w:r>
    </w:p>
    <w:p w14:paraId="3E649967" w14:textId="10A7DCB9" w:rsidR="00B97166" w:rsidRDefault="006E2045" w:rsidP="006E2045">
      <w:pPr>
        <w:rPr>
          <w:sz w:val="24"/>
          <w:szCs w:val="24"/>
        </w:rPr>
      </w:pPr>
      <w:r w:rsidRPr="006E2045">
        <w:rPr>
          <w:sz w:val="24"/>
          <w:szCs w:val="24"/>
        </w:rPr>
        <w:t xml:space="preserve">A jelszavak SHA-256 hash-eléssel kerülnek mentésre az adatbázisba, így nem olvashatók vissza. A jogosultságkezelés nem SQL oldalon, hanem a programkódban (backend és </w:t>
      </w:r>
      <w:proofErr w:type="spellStart"/>
      <w:r w:rsidRPr="006E2045">
        <w:rPr>
          <w:sz w:val="24"/>
          <w:szCs w:val="24"/>
        </w:rPr>
        <w:t>admin</w:t>
      </w:r>
      <w:proofErr w:type="spellEnd"/>
      <w:r w:rsidRPr="006E2045">
        <w:rPr>
          <w:sz w:val="24"/>
          <w:szCs w:val="24"/>
        </w:rPr>
        <w:t>) történik.</w:t>
      </w:r>
    </w:p>
    <w:p w14:paraId="12CB716A" w14:textId="21CA9892" w:rsidR="000B0902" w:rsidRDefault="000B0902" w:rsidP="006E2045">
      <w:pPr>
        <w:rPr>
          <w:sz w:val="24"/>
          <w:szCs w:val="24"/>
        </w:rPr>
      </w:pPr>
    </w:p>
    <w:p w14:paraId="744BE131" w14:textId="4FB1CBAA" w:rsidR="000B0902" w:rsidRDefault="000B0902" w:rsidP="006E2045">
      <w:pPr>
        <w:rPr>
          <w:b/>
          <w:sz w:val="26"/>
          <w:szCs w:val="26"/>
        </w:rPr>
      </w:pPr>
      <w:r>
        <w:rPr>
          <w:b/>
          <w:sz w:val="26"/>
          <w:szCs w:val="26"/>
        </w:rPr>
        <w:t>6 Teszteredmények</w:t>
      </w:r>
      <w:r w:rsidRPr="00B97166">
        <w:rPr>
          <w:b/>
          <w:sz w:val="26"/>
          <w:szCs w:val="26"/>
        </w:rPr>
        <w:t>:</w:t>
      </w:r>
    </w:p>
    <w:p w14:paraId="72DF093A" w14:textId="35D06D35" w:rsidR="000B0902" w:rsidRDefault="000B0902" w:rsidP="006E2045">
      <w:pPr>
        <w:rPr>
          <w:sz w:val="24"/>
          <w:szCs w:val="24"/>
        </w:rPr>
      </w:pPr>
      <w:r>
        <w:rPr>
          <w:sz w:val="24"/>
          <w:szCs w:val="24"/>
        </w:rPr>
        <w:t xml:space="preserve"> Az adminisztrációs felületen minden művelethez csatolva van hibaüzenet ami segítségével megállapítottuk hogy a </w:t>
      </w:r>
      <w:r w:rsidR="001B72B7">
        <w:rPr>
          <w:sz w:val="24"/>
          <w:szCs w:val="24"/>
        </w:rPr>
        <w:t>adatbázishoz hiba nélkül lehet hozzáadni, módosítani és törölni. A manuális teszt eredménye:</w:t>
      </w:r>
    </w:p>
    <w:p w14:paraId="17FA6B10" w14:textId="7CEA125C" w:rsidR="001B72B7" w:rsidRDefault="001B72B7" w:rsidP="006E2045">
      <w:pPr>
        <w:rPr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76"/>
        <w:gridCol w:w="2519"/>
        <w:gridCol w:w="2027"/>
        <w:gridCol w:w="1934"/>
      </w:tblGrid>
      <w:tr w:rsidR="001B72B7" w14:paraId="4C514BF6" w14:textId="77777777" w:rsidTr="001B72B7">
        <w:tc>
          <w:tcPr>
            <w:tcW w:w="2376" w:type="dxa"/>
          </w:tcPr>
          <w:p w14:paraId="3EC51314" w14:textId="77777777" w:rsidR="001B72B7" w:rsidRDefault="001B72B7" w:rsidP="001B72B7">
            <w:r>
              <w:t>Tesztelt funkció</w:t>
            </w:r>
          </w:p>
        </w:tc>
        <w:tc>
          <w:tcPr>
            <w:tcW w:w="2519" w:type="dxa"/>
          </w:tcPr>
          <w:p w14:paraId="2979AB5A" w14:textId="77777777" w:rsidR="001B72B7" w:rsidRDefault="001B72B7" w:rsidP="001B72B7">
            <w:r>
              <w:t>Bemenet / művelet</w:t>
            </w:r>
          </w:p>
        </w:tc>
        <w:tc>
          <w:tcPr>
            <w:tcW w:w="2027" w:type="dxa"/>
          </w:tcPr>
          <w:p w14:paraId="3BAF614E" w14:textId="77777777" w:rsidR="001B72B7" w:rsidRDefault="001B72B7" w:rsidP="001B72B7">
            <w:r>
              <w:t>Várt eredmény</w:t>
            </w:r>
          </w:p>
        </w:tc>
        <w:tc>
          <w:tcPr>
            <w:tcW w:w="1934" w:type="dxa"/>
          </w:tcPr>
          <w:p w14:paraId="5234BD5C" w14:textId="77777777" w:rsidR="001B72B7" w:rsidRDefault="001B72B7" w:rsidP="001B72B7">
            <w:r>
              <w:t>Teszt eredménye</w:t>
            </w:r>
          </w:p>
        </w:tc>
      </w:tr>
      <w:tr w:rsidR="001B72B7" w14:paraId="6F91B767" w14:textId="77777777" w:rsidTr="001B72B7">
        <w:tc>
          <w:tcPr>
            <w:tcW w:w="2376" w:type="dxa"/>
          </w:tcPr>
          <w:p w14:paraId="65DBF887" w14:textId="77777777" w:rsidR="001B72B7" w:rsidRDefault="001B72B7" w:rsidP="001B72B7">
            <w:r>
              <w:t>Bejelentkezés</w:t>
            </w:r>
          </w:p>
        </w:tc>
        <w:tc>
          <w:tcPr>
            <w:tcW w:w="2519" w:type="dxa"/>
          </w:tcPr>
          <w:p w14:paraId="42DA3CEB" w14:textId="77777777" w:rsidR="001B72B7" w:rsidRDefault="001B72B7" w:rsidP="001B72B7">
            <w:r>
              <w:t>Helyes felhasználónév és jelszó megadása</w:t>
            </w:r>
          </w:p>
        </w:tc>
        <w:tc>
          <w:tcPr>
            <w:tcW w:w="2027" w:type="dxa"/>
          </w:tcPr>
          <w:p w14:paraId="495FD019" w14:textId="77777777" w:rsidR="001B72B7" w:rsidRDefault="001B72B7" w:rsidP="001B72B7">
            <w:r>
              <w:t xml:space="preserve">Belépés sikeres, </w:t>
            </w:r>
            <w:proofErr w:type="spellStart"/>
            <w:r>
              <w:t>admin</w:t>
            </w:r>
            <w:proofErr w:type="spellEnd"/>
            <w:r>
              <w:t xml:space="preserve"> felület megjelenik</w:t>
            </w:r>
          </w:p>
        </w:tc>
        <w:tc>
          <w:tcPr>
            <w:tcW w:w="1934" w:type="dxa"/>
          </w:tcPr>
          <w:p w14:paraId="7BBF28EB" w14:textId="77777777" w:rsidR="001B72B7" w:rsidRDefault="001B72B7" w:rsidP="001B72B7">
            <w:r>
              <w:t>Sikeres</w:t>
            </w:r>
          </w:p>
        </w:tc>
      </w:tr>
      <w:tr w:rsidR="001B72B7" w14:paraId="26428E14" w14:textId="77777777" w:rsidTr="001B72B7">
        <w:tc>
          <w:tcPr>
            <w:tcW w:w="2376" w:type="dxa"/>
          </w:tcPr>
          <w:p w14:paraId="4695ED4F" w14:textId="0717A050" w:rsidR="001B72B7" w:rsidRDefault="001B72B7" w:rsidP="001B72B7">
            <w:r>
              <w:t>Bejelentkezés</w:t>
            </w:r>
          </w:p>
        </w:tc>
        <w:tc>
          <w:tcPr>
            <w:tcW w:w="2519" w:type="dxa"/>
          </w:tcPr>
          <w:p w14:paraId="6CABB33C" w14:textId="360C059C" w:rsidR="001B72B7" w:rsidRDefault="001B72B7" w:rsidP="001B72B7">
            <w:r>
              <w:t>Hibás felhasználónév és jelszó megadása</w:t>
            </w:r>
          </w:p>
          <w:p w14:paraId="00BDC652" w14:textId="1D053AC1" w:rsidR="001B72B7" w:rsidRDefault="001B72B7" w:rsidP="001B72B7"/>
        </w:tc>
        <w:tc>
          <w:tcPr>
            <w:tcW w:w="2027" w:type="dxa"/>
          </w:tcPr>
          <w:p w14:paraId="0B6DEA5F" w14:textId="3E755671" w:rsidR="001B72B7" w:rsidRDefault="001B72B7" w:rsidP="001B72B7">
            <w:r>
              <w:t xml:space="preserve">Belépés sikertelen, </w:t>
            </w:r>
            <w:proofErr w:type="spellStart"/>
            <w:r>
              <w:t>admin</w:t>
            </w:r>
            <w:proofErr w:type="spellEnd"/>
            <w:r>
              <w:t xml:space="preserve"> felület </w:t>
            </w:r>
            <w:r w:rsidR="007214A8">
              <w:t>nem jelenik meg vissza dob a bejelentkezéshez</w:t>
            </w:r>
          </w:p>
        </w:tc>
        <w:tc>
          <w:tcPr>
            <w:tcW w:w="1934" w:type="dxa"/>
          </w:tcPr>
          <w:p w14:paraId="12C4E2EE" w14:textId="494E5341" w:rsidR="001B72B7" w:rsidRDefault="007214A8" w:rsidP="001B72B7">
            <w:r>
              <w:t>Sikeres</w:t>
            </w:r>
          </w:p>
        </w:tc>
      </w:tr>
      <w:tr w:rsidR="001B72B7" w14:paraId="75E7C63B" w14:textId="77777777" w:rsidTr="001B72B7">
        <w:tc>
          <w:tcPr>
            <w:tcW w:w="2376" w:type="dxa"/>
          </w:tcPr>
          <w:p w14:paraId="4435EA52" w14:textId="77777777" w:rsidR="001B72B7" w:rsidRDefault="001B72B7" w:rsidP="001B72B7">
            <w:r>
              <w:t>Kijelentkezés</w:t>
            </w:r>
          </w:p>
        </w:tc>
        <w:tc>
          <w:tcPr>
            <w:tcW w:w="2519" w:type="dxa"/>
          </w:tcPr>
          <w:p w14:paraId="636B2806" w14:textId="77777777" w:rsidR="001B72B7" w:rsidRDefault="001B72B7" w:rsidP="001B72B7">
            <w:r>
              <w:t>Kijelentkezés gomb megnyomása</w:t>
            </w:r>
          </w:p>
        </w:tc>
        <w:tc>
          <w:tcPr>
            <w:tcW w:w="2027" w:type="dxa"/>
          </w:tcPr>
          <w:p w14:paraId="20EB5F06" w14:textId="77777777" w:rsidR="001B72B7" w:rsidRDefault="001B72B7" w:rsidP="001B72B7">
            <w:r>
              <w:t>Visszairányítás a bejelentkezési felületre</w:t>
            </w:r>
          </w:p>
        </w:tc>
        <w:tc>
          <w:tcPr>
            <w:tcW w:w="1934" w:type="dxa"/>
          </w:tcPr>
          <w:p w14:paraId="00A931CA" w14:textId="77777777" w:rsidR="001B72B7" w:rsidRDefault="001B72B7" w:rsidP="001B72B7">
            <w:r>
              <w:t>Sikeres</w:t>
            </w:r>
          </w:p>
        </w:tc>
      </w:tr>
      <w:tr w:rsidR="001B72B7" w14:paraId="7AF78FA2" w14:textId="77777777" w:rsidTr="001B72B7">
        <w:tc>
          <w:tcPr>
            <w:tcW w:w="2376" w:type="dxa"/>
          </w:tcPr>
          <w:p w14:paraId="57ACB9F2" w14:textId="77777777" w:rsidR="001B72B7" w:rsidRDefault="001B72B7" w:rsidP="001B72B7">
            <w:r>
              <w:t>Felhasználók hozzáadása</w:t>
            </w:r>
          </w:p>
        </w:tc>
        <w:tc>
          <w:tcPr>
            <w:tcW w:w="2519" w:type="dxa"/>
          </w:tcPr>
          <w:p w14:paraId="18666FAE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2CD715DE" w14:textId="77777777" w:rsidR="001B72B7" w:rsidRDefault="001B72B7" w:rsidP="001B72B7">
            <w:r>
              <w:t>Felhasználók megjelenik az adatbázisban</w:t>
            </w:r>
          </w:p>
        </w:tc>
        <w:tc>
          <w:tcPr>
            <w:tcW w:w="1934" w:type="dxa"/>
          </w:tcPr>
          <w:p w14:paraId="526EAD34" w14:textId="77777777" w:rsidR="001B72B7" w:rsidRDefault="001B72B7" w:rsidP="001B72B7">
            <w:r>
              <w:t>Sikeres</w:t>
            </w:r>
          </w:p>
        </w:tc>
      </w:tr>
      <w:tr w:rsidR="001B72B7" w14:paraId="7FAF8CF8" w14:textId="77777777" w:rsidTr="001B72B7">
        <w:tc>
          <w:tcPr>
            <w:tcW w:w="2376" w:type="dxa"/>
          </w:tcPr>
          <w:p w14:paraId="064E41B3" w14:textId="77777777" w:rsidR="001B72B7" w:rsidRDefault="001B72B7" w:rsidP="001B72B7">
            <w:r>
              <w:t>Felhasználók módosítása</w:t>
            </w:r>
          </w:p>
        </w:tc>
        <w:tc>
          <w:tcPr>
            <w:tcW w:w="2519" w:type="dxa"/>
          </w:tcPr>
          <w:p w14:paraId="033B2FA5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109F8896" w14:textId="77777777" w:rsidR="001B72B7" w:rsidRDefault="001B72B7" w:rsidP="001B72B7">
            <w:r>
              <w:t xml:space="preserve">Felhasználók adatai frissülnek </w:t>
            </w:r>
            <w:r>
              <w:lastRenderedPageBreak/>
              <w:t>az adatbázisban</w:t>
            </w:r>
          </w:p>
        </w:tc>
        <w:tc>
          <w:tcPr>
            <w:tcW w:w="1934" w:type="dxa"/>
          </w:tcPr>
          <w:p w14:paraId="5347AC73" w14:textId="77777777" w:rsidR="001B72B7" w:rsidRDefault="001B72B7" w:rsidP="001B72B7">
            <w:r>
              <w:lastRenderedPageBreak/>
              <w:t>Sikeres</w:t>
            </w:r>
          </w:p>
        </w:tc>
      </w:tr>
      <w:tr w:rsidR="001B72B7" w14:paraId="10759815" w14:textId="77777777" w:rsidTr="001B72B7">
        <w:tc>
          <w:tcPr>
            <w:tcW w:w="2376" w:type="dxa"/>
          </w:tcPr>
          <w:p w14:paraId="0CBFF418" w14:textId="77777777" w:rsidR="001B72B7" w:rsidRDefault="001B72B7" w:rsidP="001B72B7">
            <w:r>
              <w:t>Felhasználók törlése</w:t>
            </w:r>
          </w:p>
        </w:tc>
        <w:tc>
          <w:tcPr>
            <w:tcW w:w="2519" w:type="dxa"/>
          </w:tcPr>
          <w:p w14:paraId="3B03E2B5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1F1D171E" w14:textId="77777777" w:rsidR="001B72B7" w:rsidRDefault="001B72B7" w:rsidP="001B72B7">
            <w:r>
              <w:t>Felhasználók eltűnik az adatbázisból</w:t>
            </w:r>
          </w:p>
        </w:tc>
        <w:tc>
          <w:tcPr>
            <w:tcW w:w="1934" w:type="dxa"/>
          </w:tcPr>
          <w:p w14:paraId="3A0C99D0" w14:textId="77777777" w:rsidR="001B72B7" w:rsidRDefault="001B72B7" w:rsidP="001B72B7">
            <w:r>
              <w:t>Sikeres</w:t>
            </w:r>
          </w:p>
        </w:tc>
      </w:tr>
      <w:tr w:rsidR="001B72B7" w14:paraId="4C425021" w14:textId="77777777" w:rsidTr="001B72B7">
        <w:tc>
          <w:tcPr>
            <w:tcW w:w="2376" w:type="dxa"/>
          </w:tcPr>
          <w:p w14:paraId="0A58171A" w14:textId="77777777" w:rsidR="001B72B7" w:rsidRDefault="001B72B7" w:rsidP="001B72B7">
            <w:r>
              <w:t>Tok hozzáadása</w:t>
            </w:r>
          </w:p>
        </w:tc>
        <w:tc>
          <w:tcPr>
            <w:tcW w:w="2519" w:type="dxa"/>
          </w:tcPr>
          <w:p w14:paraId="707B0022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39C10154" w14:textId="77777777" w:rsidR="001B72B7" w:rsidRDefault="001B72B7" w:rsidP="001B72B7">
            <w:r>
              <w:t>Tok megjelenik az adatbázisban</w:t>
            </w:r>
          </w:p>
        </w:tc>
        <w:tc>
          <w:tcPr>
            <w:tcW w:w="1934" w:type="dxa"/>
          </w:tcPr>
          <w:p w14:paraId="3C5CB96D" w14:textId="77777777" w:rsidR="001B72B7" w:rsidRDefault="001B72B7" w:rsidP="001B72B7">
            <w:r>
              <w:t>Sikeres</w:t>
            </w:r>
          </w:p>
        </w:tc>
      </w:tr>
      <w:tr w:rsidR="001B72B7" w14:paraId="48745D0C" w14:textId="77777777" w:rsidTr="001B72B7">
        <w:tc>
          <w:tcPr>
            <w:tcW w:w="2376" w:type="dxa"/>
          </w:tcPr>
          <w:p w14:paraId="2708F169" w14:textId="77777777" w:rsidR="001B72B7" w:rsidRDefault="001B72B7" w:rsidP="001B72B7">
            <w:r>
              <w:t>Tok módosítása</w:t>
            </w:r>
          </w:p>
        </w:tc>
        <w:tc>
          <w:tcPr>
            <w:tcW w:w="2519" w:type="dxa"/>
          </w:tcPr>
          <w:p w14:paraId="1D220072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3C77CAD7" w14:textId="77777777" w:rsidR="001B72B7" w:rsidRDefault="001B72B7" w:rsidP="001B72B7">
            <w:r>
              <w:t>Tok adatai frissülnek az adatbázisban</w:t>
            </w:r>
          </w:p>
        </w:tc>
        <w:tc>
          <w:tcPr>
            <w:tcW w:w="1934" w:type="dxa"/>
          </w:tcPr>
          <w:p w14:paraId="5AAD6123" w14:textId="77777777" w:rsidR="001B72B7" w:rsidRDefault="001B72B7" w:rsidP="001B72B7">
            <w:r>
              <w:t>Sikeres</w:t>
            </w:r>
          </w:p>
        </w:tc>
      </w:tr>
      <w:tr w:rsidR="001B72B7" w14:paraId="5C59941C" w14:textId="77777777" w:rsidTr="001B72B7">
        <w:tc>
          <w:tcPr>
            <w:tcW w:w="2376" w:type="dxa"/>
          </w:tcPr>
          <w:p w14:paraId="33226D54" w14:textId="77777777" w:rsidR="001B72B7" w:rsidRDefault="001B72B7" w:rsidP="001B72B7">
            <w:r>
              <w:t>Tok törlése</w:t>
            </w:r>
          </w:p>
        </w:tc>
        <w:tc>
          <w:tcPr>
            <w:tcW w:w="2519" w:type="dxa"/>
          </w:tcPr>
          <w:p w14:paraId="4AC8EC6F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19232BA7" w14:textId="77777777" w:rsidR="001B72B7" w:rsidRDefault="001B72B7" w:rsidP="001B72B7">
            <w:r>
              <w:t>Tok eltűnik az adatbázisból</w:t>
            </w:r>
          </w:p>
        </w:tc>
        <w:tc>
          <w:tcPr>
            <w:tcW w:w="1934" w:type="dxa"/>
          </w:tcPr>
          <w:p w14:paraId="754E6A86" w14:textId="77777777" w:rsidR="001B72B7" w:rsidRDefault="001B72B7" w:rsidP="001B72B7">
            <w:r>
              <w:t>Sikeres</w:t>
            </w:r>
          </w:p>
        </w:tc>
      </w:tr>
      <w:tr w:rsidR="001B72B7" w14:paraId="09BD735E" w14:textId="77777777" w:rsidTr="001B72B7">
        <w:tc>
          <w:tcPr>
            <w:tcW w:w="2376" w:type="dxa"/>
          </w:tcPr>
          <w:p w14:paraId="7393D2B5" w14:textId="77777777" w:rsidR="001B72B7" w:rsidRDefault="001B72B7" w:rsidP="001B72B7">
            <w:r>
              <w:t>Vásárlók hozzáadása</w:t>
            </w:r>
          </w:p>
        </w:tc>
        <w:tc>
          <w:tcPr>
            <w:tcW w:w="2519" w:type="dxa"/>
          </w:tcPr>
          <w:p w14:paraId="0907501C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7898FA71" w14:textId="77777777" w:rsidR="001B72B7" w:rsidRDefault="001B72B7" w:rsidP="001B72B7">
            <w:r>
              <w:t>Vásárlók megjelenik az adatbázisban</w:t>
            </w:r>
          </w:p>
        </w:tc>
        <w:tc>
          <w:tcPr>
            <w:tcW w:w="1934" w:type="dxa"/>
          </w:tcPr>
          <w:p w14:paraId="1FCCAAB4" w14:textId="77777777" w:rsidR="001B72B7" w:rsidRDefault="001B72B7" w:rsidP="001B72B7">
            <w:r>
              <w:t>Sikeres</w:t>
            </w:r>
          </w:p>
        </w:tc>
      </w:tr>
      <w:tr w:rsidR="001B72B7" w14:paraId="30024EEA" w14:textId="77777777" w:rsidTr="001B72B7">
        <w:tc>
          <w:tcPr>
            <w:tcW w:w="2376" w:type="dxa"/>
          </w:tcPr>
          <w:p w14:paraId="43FF8490" w14:textId="77777777" w:rsidR="001B72B7" w:rsidRDefault="001B72B7" w:rsidP="001B72B7">
            <w:r>
              <w:t>Vásárlók módosítása</w:t>
            </w:r>
          </w:p>
        </w:tc>
        <w:tc>
          <w:tcPr>
            <w:tcW w:w="2519" w:type="dxa"/>
          </w:tcPr>
          <w:p w14:paraId="3C8D509E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145AA21B" w14:textId="77777777" w:rsidR="001B72B7" w:rsidRDefault="001B72B7" w:rsidP="001B72B7">
            <w:r>
              <w:t>Vásárlók adatai frissülnek az adatbázisban</w:t>
            </w:r>
          </w:p>
        </w:tc>
        <w:tc>
          <w:tcPr>
            <w:tcW w:w="1934" w:type="dxa"/>
          </w:tcPr>
          <w:p w14:paraId="74099E14" w14:textId="77777777" w:rsidR="001B72B7" w:rsidRDefault="001B72B7" w:rsidP="001B72B7">
            <w:r>
              <w:t>Sikeres</w:t>
            </w:r>
          </w:p>
        </w:tc>
      </w:tr>
      <w:tr w:rsidR="001B72B7" w14:paraId="6EAD08FF" w14:textId="77777777" w:rsidTr="001B72B7">
        <w:tc>
          <w:tcPr>
            <w:tcW w:w="2376" w:type="dxa"/>
          </w:tcPr>
          <w:p w14:paraId="639A4557" w14:textId="77777777" w:rsidR="001B72B7" w:rsidRDefault="001B72B7" w:rsidP="001B72B7">
            <w:r>
              <w:t>Vásárlók törlése</w:t>
            </w:r>
          </w:p>
        </w:tc>
        <w:tc>
          <w:tcPr>
            <w:tcW w:w="2519" w:type="dxa"/>
          </w:tcPr>
          <w:p w14:paraId="30630EBF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63397DB1" w14:textId="77777777" w:rsidR="001B72B7" w:rsidRDefault="001B72B7" w:rsidP="001B72B7">
            <w:r>
              <w:t>Vásárlók eltűnik az adatbázisból</w:t>
            </w:r>
          </w:p>
        </w:tc>
        <w:tc>
          <w:tcPr>
            <w:tcW w:w="1934" w:type="dxa"/>
          </w:tcPr>
          <w:p w14:paraId="2F97D401" w14:textId="77777777" w:rsidR="001B72B7" w:rsidRDefault="001B72B7" w:rsidP="001B72B7">
            <w:r>
              <w:t>Sikeres</w:t>
            </w:r>
          </w:p>
        </w:tc>
      </w:tr>
      <w:tr w:rsidR="001B72B7" w14:paraId="0066CD75" w14:textId="77777777" w:rsidTr="001B72B7">
        <w:tc>
          <w:tcPr>
            <w:tcW w:w="2376" w:type="dxa"/>
          </w:tcPr>
          <w:p w14:paraId="7F3F0848" w14:textId="77777777" w:rsidR="001B72B7" w:rsidRDefault="001B72B7" w:rsidP="001B72B7">
            <w:r>
              <w:t>Szállítási adatok hozzáadása</w:t>
            </w:r>
          </w:p>
        </w:tc>
        <w:tc>
          <w:tcPr>
            <w:tcW w:w="2519" w:type="dxa"/>
          </w:tcPr>
          <w:p w14:paraId="302DB6DB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64CCBD68" w14:textId="77777777" w:rsidR="001B72B7" w:rsidRDefault="001B72B7" w:rsidP="001B72B7">
            <w:r>
              <w:t>Szállítási adatok megjelenik az adatbázisban</w:t>
            </w:r>
          </w:p>
        </w:tc>
        <w:tc>
          <w:tcPr>
            <w:tcW w:w="1934" w:type="dxa"/>
          </w:tcPr>
          <w:p w14:paraId="1D8B346C" w14:textId="77777777" w:rsidR="001B72B7" w:rsidRDefault="001B72B7" w:rsidP="001B72B7">
            <w:r>
              <w:t>Sikeres</w:t>
            </w:r>
          </w:p>
        </w:tc>
      </w:tr>
      <w:tr w:rsidR="001B72B7" w14:paraId="13AB9A8A" w14:textId="77777777" w:rsidTr="001B72B7">
        <w:tc>
          <w:tcPr>
            <w:tcW w:w="2376" w:type="dxa"/>
          </w:tcPr>
          <w:p w14:paraId="02E4BA27" w14:textId="77777777" w:rsidR="001B72B7" w:rsidRDefault="001B72B7" w:rsidP="001B72B7">
            <w:r>
              <w:t>Szállítási adatok módosítása</w:t>
            </w:r>
          </w:p>
        </w:tc>
        <w:tc>
          <w:tcPr>
            <w:tcW w:w="2519" w:type="dxa"/>
          </w:tcPr>
          <w:p w14:paraId="1BC629F0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1C438DC8" w14:textId="77777777" w:rsidR="001B72B7" w:rsidRDefault="001B72B7" w:rsidP="001B72B7">
            <w:r>
              <w:t>Szállítási adatok adatai frissülnek az adatbázisban</w:t>
            </w:r>
          </w:p>
        </w:tc>
        <w:tc>
          <w:tcPr>
            <w:tcW w:w="1934" w:type="dxa"/>
          </w:tcPr>
          <w:p w14:paraId="66A2EEAF" w14:textId="77777777" w:rsidR="001B72B7" w:rsidRDefault="001B72B7" w:rsidP="001B72B7">
            <w:r>
              <w:t>Sikeres</w:t>
            </w:r>
          </w:p>
        </w:tc>
      </w:tr>
      <w:tr w:rsidR="001B72B7" w14:paraId="781C1063" w14:textId="77777777" w:rsidTr="001B72B7">
        <w:tc>
          <w:tcPr>
            <w:tcW w:w="2376" w:type="dxa"/>
          </w:tcPr>
          <w:p w14:paraId="39544B98" w14:textId="77777777" w:rsidR="001B72B7" w:rsidRDefault="001B72B7" w:rsidP="001B72B7">
            <w:r>
              <w:t>Szállítási adatok törlése</w:t>
            </w:r>
          </w:p>
        </w:tc>
        <w:tc>
          <w:tcPr>
            <w:tcW w:w="2519" w:type="dxa"/>
          </w:tcPr>
          <w:p w14:paraId="71E4C72E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70BA1C0E" w14:textId="77777777" w:rsidR="001B72B7" w:rsidRDefault="001B72B7" w:rsidP="001B72B7">
            <w:r>
              <w:t>Szállítási adatok eltűnik az adatbázisból</w:t>
            </w:r>
          </w:p>
        </w:tc>
        <w:tc>
          <w:tcPr>
            <w:tcW w:w="1934" w:type="dxa"/>
          </w:tcPr>
          <w:p w14:paraId="2ED3381A" w14:textId="77777777" w:rsidR="001B72B7" w:rsidRDefault="001B72B7" w:rsidP="001B72B7">
            <w:r>
              <w:t>Sikeres</w:t>
            </w:r>
          </w:p>
        </w:tc>
      </w:tr>
      <w:tr w:rsidR="001B72B7" w14:paraId="0EEDB49A" w14:textId="77777777" w:rsidTr="001B72B7">
        <w:tc>
          <w:tcPr>
            <w:tcW w:w="2376" w:type="dxa"/>
          </w:tcPr>
          <w:p w14:paraId="67ADA916" w14:textId="77777777" w:rsidR="001B72B7" w:rsidRDefault="001B72B7" w:rsidP="001B72B7">
            <w:r>
              <w:t>Fizetésmód hozzáadása</w:t>
            </w:r>
          </w:p>
        </w:tc>
        <w:tc>
          <w:tcPr>
            <w:tcW w:w="2519" w:type="dxa"/>
          </w:tcPr>
          <w:p w14:paraId="0C3CAC67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0EAEA51E" w14:textId="77777777" w:rsidR="001B72B7" w:rsidRDefault="001B72B7" w:rsidP="001B72B7">
            <w:r>
              <w:t>Fizetésmód megjelenik az adatbázisban</w:t>
            </w:r>
          </w:p>
        </w:tc>
        <w:tc>
          <w:tcPr>
            <w:tcW w:w="1934" w:type="dxa"/>
          </w:tcPr>
          <w:p w14:paraId="5D011E21" w14:textId="77777777" w:rsidR="001B72B7" w:rsidRDefault="001B72B7" w:rsidP="001B72B7">
            <w:r>
              <w:t>Sikeres</w:t>
            </w:r>
          </w:p>
        </w:tc>
      </w:tr>
      <w:tr w:rsidR="001B72B7" w14:paraId="66E0F1CE" w14:textId="77777777" w:rsidTr="001B72B7">
        <w:tc>
          <w:tcPr>
            <w:tcW w:w="2376" w:type="dxa"/>
          </w:tcPr>
          <w:p w14:paraId="50363EE7" w14:textId="77777777" w:rsidR="001B72B7" w:rsidRDefault="001B72B7" w:rsidP="001B72B7">
            <w:r>
              <w:t>Fizetésmód módosítása</w:t>
            </w:r>
          </w:p>
        </w:tc>
        <w:tc>
          <w:tcPr>
            <w:tcW w:w="2519" w:type="dxa"/>
          </w:tcPr>
          <w:p w14:paraId="4C17FE48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4F82EC3E" w14:textId="77777777" w:rsidR="001B72B7" w:rsidRDefault="001B72B7" w:rsidP="001B72B7">
            <w:r>
              <w:t>Fizetésmód adatai frissülnek az adatbázisban</w:t>
            </w:r>
          </w:p>
        </w:tc>
        <w:tc>
          <w:tcPr>
            <w:tcW w:w="1934" w:type="dxa"/>
          </w:tcPr>
          <w:p w14:paraId="6CADE96D" w14:textId="77777777" w:rsidR="001B72B7" w:rsidRDefault="001B72B7" w:rsidP="001B72B7">
            <w:r>
              <w:t>Sikeres</w:t>
            </w:r>
          </w:p>
        </w:tc>
      </w:tr>
      <w:tr w:rsidR="001B72B7" w14:paraId="6EDA2B62" w14:textId="77777777" w:rsidTr="001B72B7">
        <w:tc>
          <w:tcPr>
            <w:tcW w:w="2376" w:type="dxa"/>
          </w:tcPr>
          <w:p w14:paraId="5EA96BBD" w14:textId="77777777" w:rsidR="001B72B7" w:rsidRDefault="001B72B7" w:rsidP="001B72B7">
            <w:r>
              <w:t>Fizetésmód törlése</w:t>
            </w:r>
          </w:p>
        </w:tc>
        <w:tc>
          <w:tcPr>
            <w:tcW w:w="2519" w:type="dxa"/>
          </w:tcPr>
          <w:p w14:paraId="24970DD3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51FA1B29" w14:textId="77777777" w:rsidR="001B72B7" w:rsidRDefault="001B72B7" w:rsidP="001B72B7">
            <w:r>
              <w:t>Fizetésmód eltűnik az adatbázisból</w:t>
            </w:r>
          </w:p>
        </w:tc>
        <w:tc>
          <w:tcPr>
            <w:tcW w:w="1934" w:type="dxa"/>
          </w:tcPr>
          <w:p w14:paraId="02F0E6FD" w14:textId="77777777" w:rsidR="001B72B7" w:rsidRDefault="001B72B7" w:rsidP="001B72B7">
            <w:r>
              <w:t>Sikeres</w:t>
            </w:r>
          </w:p>
        </w:tc>
      </w:tr>
      <w:tr w:rsidR="001B72B7" w14:paraId="4D4D521C" w14:textId="77777777" w:rsidTr="001B72B7">
        <w:tc>
          <w:tcPr>
            <w:tcW w:w="2376" w:type="dxa"/>
          </w:tcPr>
          <w:p w14:paraId="42BF46A4" w14:textId="77777777" w:rsidR="001B72B7" w:rsidRDefault="001B72B7" w:rsidP="001B72B7">
            <w:r>
              <w:t>Szállítás hozzáadása</w:t>
            </w:r>
          </w:p>
        </w:tc>
        <w:tc>
          <w:tcPr>
            <w:tcW w:w="2519" w:type="dxa"/>
          </w:tcPr>
          <w:p w14:paraId="3F05CBAF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5C63C4B3" w14:textId="77777777" w:rsidR="001B72B7" w:rsidRDefault="001B72B7" w:rsidP="001B72B7">
            <w:r>
              <w:t>Szállítás megjelenik az adatbázisban</w:t>
            </w:r>
          </w:p>
        </w:tc>
        <w:tc>
          <w:tcPr>
            <w:tcW w:w="1934" w:type="dxa"/>
          </w:tcPr>
          <w:p w14:paraId="7A7DF5D8" w14:textId="77777777" w:rsidR="001B72B7" w:rsidRDefault="001B72B7" w:rsidP="001B72B7">
            <w:r>
              <w:t>Sikeres</w:t>
            </w:r>
          </w:p>
        </w:tc>
      </w:tr>
      <w:tr w:rsidR="001B72B7" w14:paraId="501F17C8" w14:textId="77777777" w:rsidTr="001B72B7">
        <w:tc>
          <w:tcPr>
            <w:tcW w:w="2376" w:type="dxa"/>
          </w:tcPr>
          <w:p w14:paraId="2A53D2B7" w14:textId="77777777" w:rsidR="001B72B7" w:rsidRDefault="001B72B7" w:rsidP="001B72B7">
            <w:r>
              <w:t>Szállítás módosítása</w:t>
            </w:r>
          </w:p>
        </w:tc>
        <w:tc>
          <w:tcPr>
            <w:tcW w:w="2519" w:type="dxa"/>
          </w:tcPr>
          <w:p w14:paraId="6CC78873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3DCA990A" w14:textId="77777777" w:rsidR="001B72B7" w:rsidRDefault="001B72B7" w:rsidP="001B72B7">
            <w:r>
              <w:t>Szállítás adatai frissülnek az adatbázisban</w:t>
            </w:r>
          </w:p>
        </w:tc>
        <w:tc>
          <w:tcPr>
            <w:tcW w:w="1934" w:type="dxa"/>
          </w:tcPr>
          <w:p w14:paraId="205DF8D0" w14:textId="77777777" w:rsidR="001B72B7" w:rsidRDefault="001B72B7" w:rsidP="001B72B7">
            <w:r>
              <w:t>Sikeres</w:t>
            </w:r>
          </w:p>
        </w:tc>
      </w:tr>
      <w:tr w:rsidR="001B72B7" w14:paraId="50CE3760" w14:textId="77777777" w:rsidTr="001B72B7">
        <w:tc>
          <w:tcPr>
            <w:tcW w:w="2376" w:type="dxa"/>
          </w:tcPr>
          <w:p w14:paraId="53E033CA" w14:textId="77777777" w:rsidR="001B72B7" w:rsidRDefault="001B72B7" w:rsidP="001B72B7">
            <w:r>
              <w:t>Szállítás törlése</w:t>
            </w:r>
          </w:p>
        </w:tc>
        <w:tc>
          <w:tcPr>
            <w:tcW w:w="2519" w:type="dxa"/>
          </w:tcPr>
          <w:p w14:paraId="5B2FA7F2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4E4AC767" w14:textId="77777777" w:rsidR="001B72B7" w:rsidRDefault="001B72B7" w:rsidP="001B72B7">
            <w:r>
              <w:t>Szállítás eltűnik az adatbázisból</w:t>
            </w:r>
          </w:p>
        </w:tc>
        <w:tc>
          <w:tcPr>
            <w:tcW w:w="1934" w:type="dxa"/>
          </w:tcPr>
          <w:p w14:paraId="25D0A81D" w14:textId="77777777" w:rsidR="001B72B7" w:rsidRDefault="001B72B7" w:rsidP="001B72B7">
            <w:r>
              <w:t>Sikeres</w:t>
            </w:r>
          </w:p>
        </w:tc>
      </w:tr>
      <w:tr w:rsidR="001B72B7" w14:paraId="5C6C0B9F" w14:textId="77777777" w:rsidTr="001B72B7">
        <w:tc>
          <w:tcPr>
            <w:tcW w:w="2376" w:type="dxa"/>
          </w:tcPr>
          <w:p w14:paraId="122F4BB9" w14:textId="77777777" w:rsidR="001B72B7" w:rsidRDefault="001B72B7" w:rsidP="001B72B7">
            <w:r>
              <w:t>Vízállóság hozzáadása</w:t>
            </w:r>
          </w:p>
        </w:tc>
        <w:tc>
          <w:tcPr>
            <w:tcW w:w="2519" w:type="dxa"/>
          </w:tcPr>
          <w:p w14:paraId="3B78B69F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2102D75E" w14:textId="77777777" w:rsidR="001B72B7" w:rsidRDefault="001B72B7" w:rsidP="001B72B7">
            <w:r>
              <w:t>Vízállóság megjelenik az adatbázisban</w:t>
            </w:r>
          </w:p>
        </w:tc>
        <w:tc>
          <w:tcPr>
            <w:tcW w:w="1934" w:type="dxa"/>
          </w:tcPr>
          <w:p w14:paraId="050CF051" w14:textId="77777777" w:rsidR="001B72B7" w:rsidRDefault="001B72B7" w:rsidP="001B72B7">
            <w:r>
              <w:t>Sikeres</w:t>
            </w:r>
          </w:p>
        </w:tc>
      </w:tr>
      <w:tr w:rsidR="001B72B7" w14:paraId="6B9F53D6" w14:textId="77777777" w:rsidTr="001B72B7">
        <w:tc>
          <w:tcPr>
            <w:tcW w:w="2376" w:type="dxa"/>
          </w:tcPr>
          <w:p w14:paraId="3806B571" w14:textId="77777777" w:rsidR="001B72B7" w:rsidRDefault="001B72B7" w:rsidP="001B72B7">
            <w:r>
              <w:lastRenderedPageBreak/>
              <w:t>Vízállóság módosítása</w:t>
            </w:r>
          </w:p>
        </w:tc>
        <w:tc>
          <w:tcPr>
            <w:tcW w:w="2519" w:type="dxa"/>
          </w:tcPr>
          <w:p w14:paraId="746B925B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5DDA92E2" w14:textId="77777777" w:rsidR="001B72B7" w:rsidRDefault="001B72B7" w:rsidP="001B72B7">
            <w:r>
              <w:t>Vízállóság adatai frissülnek az adatbázisban</w:t>
            </w:r>
          </w:p>
        </w:tc>
        <w:tc>
          <w:tcPr>
            <w:tcW w:w="1934" w:type="dxa"/>
          </w:tcPr>
          <w:p w14:paraId="2541E29C" w14:textId="77777777" w:rsidR="001B72B7" w:rsidRDefault="001B72B7" w:rsidP="001B72B7">
            <w:r>
              <w:t>Sikeres</w:t>
            </w:r>
          </w:p>
        </w:tc>
      </w:tr>
      <w:tr w:rsidR="001B72B7" w14:paraId="2DAB5C54" w14:textId="77777777" w:rsidTr="001B72B7">
        <w:tc>
          <w:tcPr>
            <w:tcW w:w="2376" w:type="dxa"/>
          </w:tcPr>
          <w:p w14:paraId="5A60186D" w14:textId="77777777" w:rsidR="001B72B7" w:rsidRDefault="001B72B7" w:rsidP="001B72B7">
            <w:r>
              <w:t>Vízállóság törlése</w:t>
            </w:r>
          </w:p>
        </w:tc>
        <w:tc>
          <w:tcPr>
            <w:tcW w:w="2519" w:type="dxa"/>
          </w:tcPr>
          <w:p w14:paraId="3395E5CA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189D4835" w14:textId="77777777" w:rsidR="001B72B7" w:rsidRDefault="001B72B7" w:rsidP="001B72B7">
            <w:r>
              <w:t>Vízállóság eltűnik az adatbázisból</w:t>
            </w:r>
          </w:p>
        </w:tc>
        <w:tc>
          <w:tcPr>
            <w:tcW w:w="1934" w:type="dxa"/>
          </w:tcPr>
          <w:p w14:paraId="64E7DA37" w14:textId="77777777" w:rsidR="001B72B7" w:rsidRDefault="001B72B7" w:rsidP="001B72B7">
            <w:r>
              <w:t>Sikeres</w:t>
            </w:r>
          </w:p>
        </w:tc>
      </w:tr>
      <w:tr w:rsidR="001B72B7" w14:paraId="488C1276" w14:textId="77777777" w:rsidTr="001B72B7">
        <w:tc>
          <w:tcPr>
            <w:tcW w:w="2376" w:type="dxa"/>
          </w:tcPr>
          <w:p w14:paraId="2201CF05" w14:textId="77777777" w:rsidR="001B72B7" w:rsidRDefault="001B72B7" w:rsidP="001B72B7">
            <w:r>
              <w:t>Típus hozzáadása</w:t>
            </w:r>
          </w:p>
        </w:tc>
        <w:tc>
          <w:tcPr>
            <w:tcW w:w="2519" w:type="dxa"/>
          </w:tcPr>
          <w:p w14:paraId="3A6FB7C0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6AE91EC8" w14:textId="77777777" w:rsidR="001B72B7" w:rsidRDefault="001B72B7" w:rsidP="001B72B7">
            <w:r>
              <w:t>Típus megjelenik az adatbázisban</w:t>
            </w:r>
          </w:p>
        </w:tc>
        <w:tc>
          <w:tcPr>
            <w:tcW w:w="1934" w:type="dxa"/>
          </w:tcPr>
          <w:p w14:paraId="0C4EDD4A" w14:textId="77777777" w:rsidR="001B72B7" w:rsidRDefault="001B72B7" w:rsidP="001B72B7">
            <w:r>
              <w:t>Sikeres</w:t>
            </w:r>
          </w:p>
        </w:tc>
      </w:tr>
      <w:tr w:rsidR="001B72B7" w14:paraId="04FE4E4E" w14:textId="77777777" w:rsidTr="001B72B7">
        <w:tc>
          <w:tcPr>
            <w:tcW w:w="2376" w:type="dxa"/>
          </w:tcPr>
          <w:p w14:paraId="40AD03A5" w14:textId="77777777" w:rsidR="001B72B7" w:rsidRDefault="001B72B7" w:rsidP="001B72B7">
            <w:r>
              <w:t>Típus módosítása</w:t>
            </w:r>
          </w:p>
        </w:tc>
        <w:tc>
          <w:tcPr>
            <w:tcW w:w="2519" w:type="dxa"/>
          </w:tcPr>
          <w:p w14:paraId="4871B56C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4D49B9F7" w14:textId="77777777" w:rsidR="001B72B7" w:rsidRDefault="001B72B7" w:rsidP="001B72B7">
            <w:r>
              <w:t>Típus adatai frissülnek az adatbázisban</w:t>
            </w:r>
          </w:p>
        </w:tc>
        <w:tc>
          <w:tcPr>
            <w:tcW w:w="1934" w:type="dxa"/>
          </w:tcPr>
          <w:p w14:paraId="20700862" w14:textId="77777777" w:rsidR="001B72B7" w:rsidRDefault="001B72B7" w:rsidP="001B72B7">
            <w:r>
              <w:t>Sikeres</w:t>
            </w:r>
          </w:p>
        </w:tc>
      </w:tr>
      <w:tr w:rsidR="001B72B7" w14:paraId="00B24372" w14:textId="77777777" w:rsidTr="001B72B7">
        <w:tc>
          <w:tcPr>
            <w:tcW w:w="2376" w:type="dxa"/>
          </w:tcPr>
          <w:p w14:paraId="2B0EAA61" w14:textId="77777777" w:rsidR="001B72B7" w:rsidRDefault="001B72B7" w:rsidP="001B72B7">
            <w:r>
              <w:t>Típus törlése</w:t>
            </w:r>
          </w:p>
        </w:tc>
        <w:tc>
          <w:tcPr>
            <w:tcW w:w="2519" w:type="dxa"/>
          </w:tcPr>
          <w:p w14:paraId="6CAB0CE0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7919CBB5" w14:textId="77777777" w:rsidR="001B72B7" w:rsidRDefault="001B72B7" w:rsidP="001B72B7">
            <w:r>
              <w:t>Típus eltűnik az adatbázisból</w:t>
            </w:r>
          </w:p>
        </w:tc>
        <w:tc>
          <w:tcPr>
            <w:tcW w:w="1934" w:type="dxa"/>
          </w:tcPr>
          <w:p w14:paraId="6DA8D2F7" w14:textId="77777777" w:rsidR="001B72B7" w:rsidRDefault="001B72B7" w:rsidP="001B72B7">
            <w:r>
              <w:t>Sikeres</w:t>
            </w:r>
          </w:p>
        </w:tc>
      </w:tr>
      <w:tr w:rsidR="001B72B7" w14:paraId="71E52901" w14:textId="77777777" w:rsidTr="001B72B7">
        <w:tc>
          <w:tcPr>
            <w:tcW w:w="2376" w:type="dxa"/>
          </w:tcPr>
          <w:p w14:paraId="51D22DAD" w14:textId="77777777" w:rsidR="001B72B7" w:rsidRDefault="001B72B7" w:rsidP="001B72B7">
            <w:r>
              <w:t>Szíj színe hozzáadása</w:t>
            </w:r>
          </w:p>
        </w:tc>
        <w:tc>
          <w:tcPr>
            <w:tcW w:w="2519" w:type="dxa"/>
          </w:tcPr>
          <w:p w14:paraId="072F27B5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3713123D" w14:textId="77777777" w:rsidR="001B72B7" w:rsidRDefault="001B72B7" w:rsidP="001B72B7">
            <w:r>
              <w:t>Szíj színe megjelenik az adatbázisban</w:t>
            </w:r>
          </w:p>
        </w:tc>
        <w:tc>
          <w:tcPr>
            <w:tcW w:w="1934" w:type="dxa"/>
          </w:tcPr>
          <w:p w14:paraId="71AF6C93" w14:textId="77777777" w:rsidR="001B72B7" w:rsidRDefault="001B72B7" w:rsidP="001B72B7">
            <w:r>
              <w:t>Sikeres</w:t>
            </w:r>
          </w:p>
        </w:tc>
      </w:tr>
      <w:tr w:rsidR="001B72B7" w14:paraId="065F51D0" w14:textId="77777777" w:rsidTr="001B72B7">
        <w:tc>
          <w:tcPr>
            <w:tcW w:w="2376" w:type="dxa"/>
          </w:tcPr>
          <w:p w14:paraId="7F62F0E3" w14:textId="77777777" w:rsidR="001B72B7" w:rsidRDefault="001B72B7" w:rsidP="001B72B7">
            <w:r>
              <w:t>Szíj színe módosítása</w:t>
            </w:r>
          </w:p>
        </w:tc>
        <w:tc>
          <w:tcPr>
            <w:tcW w:w="2519" w:type="dxa"/>
          </w:tcPr>
          <w:p w14:paraId="11C03977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16694D98" w14:textId="77777777" w:rsidR="001B72B7" w:rsidRDefault="001B72B7" w:rsidP="001B72B7">
            <w:r>
              <w:t>Szíj színe adatai frissülnek az adatbázisban</w:t>
            </w:r>
          </w:p>
        </w:tc>
        <w:tc>
          <w:tcPr>
            <w:tcW w:w="1934" w:type="dxa"/>
          </w:tcPr>
          <w:p w14:paraId="60D27F02" w14:textId="77777777" w:rsidR="001B72B7" w:rsidRDefault="001B72B7" w:rsidP="001B72B7">
            <w:r>
              <w:t>Sikeres</w:t>
            </w:r>
          </w:p>
        </w:tc>
      </w:tr>
      <w:tr w:rsidR="001B72B7" w14:paraId="2B184BF4" w14:textId="77777777" w:rsidTr="001B72B7">
        <w:tc>
          <w:tcPr>
            <w:tcW w:w="2376" w:type="dxa"/>
          </w:tcPr>
          <w:p w14:paraId="11D24320" w14:textId="77777777" w:rsidR="001B72B7" w:rsidRDefault="001B72B7" w:rsidP="001B72B7">
            <w:r>
              <w:t>Szíj színe törlése</w:t>
            </w:r>
          </w:p>
        </w:tc>
        <w:tc>
          <w:tcPr>
            <w:tcW w:w="2519" w:type="dxa"/>
          </w:tcPr>
          <w:p w14:paraId="4A65DCB2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40D069BD" w14:textId="77777777" w:rsidR="001B72B7" w:rsidRDefault="001B72B7" w:rsidP="001B72B7">
            <w:r>
              <w:t>Szíj színe eltűnik az adatbázisból</w:t>
            </w:r>
          </w:p>
        </w:tc>
        <w:tc>
          <w:tcPr>
            <w:tcW w:w="1934" w:type="dxa"/>
          </w:tcPr>
          <w:p w14:paraId="16753FAB" w14:textId="77777777" w:rsidR="001B72B7" w:rsidRDefault="001B72B7" w:rsidP="001B72B7">
            <w:r>
              <w:t>Sikeres</w:t>
            </w:r>
          </w:p>
        </w:tc>
      </w:tr>
      <w:tr w:rsidR="001B72B7" w14:paraId="19B558FD" w14:textId="77777777" w:rsidTr="001B72B7">
        <w:tc>
          <w:tcPr>
            <w:tcW w:w="2376" w:type="dxa"/>
          </w:tcPr>
          <w:p w14:paraId="5E269865" w14:textId="77777777" w:rsidR="001B72B7" w:rsidRDefault="001B72B7" w:rsidP="001B72B7">
            <w:r>
              <w:t>Szíj fajtája hozzáadása</w:t>
            </w:r>
          </w:p>
        </w:tc>
        <w:tc>
          <w:tcPr>
            <w:tcW w:w="2519" w:type="dxa"/>
          </w:tcPr>
          <w:p w14:paraId="09B142D8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705E1E60" w14:textId="77777777" w:rsidR="001B72B7" w:rsidRDefault="001B72B7" w:rsidP="001B72B7">
            <w:r>
              <w:t>Szíj fajtája megjelenik az adatbázisban</w:t>
            </w:r>
          </w:p>
        </w:tc>
        <w:tc>
          <w:tcPr>
            <w:tcW w:w="1934" w:type="dxa"/>
          </w:tcPr>
          <w:p w14:paraId="65C034C5" w14:textId="77777777" w:rsidR="001B72B7" w:rsidRDefault="001B72B7" w:rsidP="001B72B7">
            <w:r>
              <w:t>Sikeres</w:t>
            </w:r>
          </w:p>
        </w:tc>
      </w:tr>
      <w:tr w:rsidR="001B72B7" w14:paraId="73670157" w14:textId="77777777" w:rsidTr="001B72B7">
        <w:tc>
          <w:tcPr>
            <w:tcW w:w="2376" w:type="dxa"/>
          </w:tcPr>
          <w:p w14:paraId="5D239935" w14:textId="77777777" w:rsidR="001B72B7" w:rsidRDefault="001B72B7" w:rsidP="001B72B7">
            <w:r>
              <w:t>Szíj fajtája módosítása</w:t>
            </w:r>
          </w:p>
        </w:tc>
        <w:tc>
          <w:tcPr>
            <w:tcW w:w="2519" w:type="dxa"/>
          </w:tcPr>
          <w:p w14:paraId="39B9620B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17F30708" w14:textId="77777777" w:rsidR="001B72B7" w:rsidRDefault="001B72B7" w:rsidP="001B72B7">
            <w:r>
              <w:t>Szíj fajtája adatai frissülnek az adatbázisban</w:t>
            </w:r>
          </w:p>
        </w:tc>
        <w:tc>
          <w:tcPr>
            <w:tcW w:w="1934" w:type="dxa"/>
          </w:tcPr>
          <w:p w14:paraId="616178E0" w14:textId="77777777" w:rsidR="001B72B7" w:rsidRDefault="001B72B7" w:rsidP="001B72B7">
            <w:r>
              <w:t>Sikeres</w:t>
            </w:r>
          </w:p>
        </w:tc>
      </w:tr>
      <w:tr w:rsidR="001B72B7" w14:paraId="71C81A89" w14:textId="77777777" w:rsidTr="001B72B7">
        <w:tc>
          <w:tcPr>
            <w:tcW w:w="2376" w:type="dxa"/>
          </w:tcPr>
          <w:p w14:paraId="51AB49E2" w14:textId="77777777" w:rsidR="001B72B7" w:rsidRDefault="001B72B7" w:rsidP="001B72B7">
            <w:r>
              <w:t>Szíj fajtája törlése</w:t>
            </w:r>
          </w:p>
        </w:tc>
        <w:tc>
          <w:tcPr>
            <w:tcW w:w="2519" w:type="dxa"/>
          </w:tcPr>
          <w:p w14:paraId="333E56DE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79974E79" w14:textId="77777777" w:rsidR="001B72B7" w:rsidRDefault="001B72B7" w:rsidP="001B72B7">
            <w:r>
              <w:t>Szíj fajtája eltűnik az adatbázisból</w:t>
            </w:r>
          </w:p>
        </w:tc>
        <w:tc>
          <w:tcPr>
            <w:tcW w:w="1934" w:type="dxa"/>
          </w:tcPr>
          <w:p w14:paraId="3CAA7144" w14:textId="77777777" w:rsidR="001B72B7" w:rsidRDefault="001B72B7" w:rsidP="001B72B7">
            <w:r>
              <w:t>Sikeres</w:t>
            </w:r>
          </w:p>
        </w:tc>
      </w:tr>
      <w:tr w:rsidR="001B72B7" w14:paraId="46F0E95A" w14:textId="77777777" w:rsidTr="001B72B7">
        <w:tc>
          <w:tcPr>
            <w:tcW w:w="2376" w:type="dxa"/>
          </w:tcPr>
          <w:p w14:paraId="24AEFBFF" w14:textId="77777777" w:rsidR="001B72B7" w:rsidRDefault="001B72B7" w:rsidP="001B72B7">
            <w:r>
              <w:t>Súly grammban hozzáadása</w:t>
            </w:r>
          </w:p>
        </w:tc>
        <w:tc>
          <w:tcPr>
            <w:tcW w:w="2519" w:type="dxa"/>
          </w:tcPr>
          <w:p w14:paraId="680633C9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50FD912B" w14:textId="77777777" w:rsidR="001B72B7" w:rsidRDefault="001B72B7" w:rsidP="001B72B7">
            <w:r>
              <w:t>Súly grammban megjelenik az adatbázisban</w:t>
            </w:r>
          </w:p>
        </w:tc>
        <w:tc>
          <w:tcPr>
            <w:tcW w:w="1934" w:type="dxa"/>
          </w:tcPr>
          <w:p w14:paraId="2AB6EEB9" w14:textId="77777777" w:rsidR="001B72B7" w:rsidRDefault="001B72B7" w:rsidP="001B72B7">
            <w:r>
              <w:t>Sikeres</w:t>
            </w:r>
          </w:p>
        </w:tc>
      </w:tr>
      <w:tr w:rsidR="001B72B7" w14:paraId="1E5597B1" w14:textId="77777777" w:rsidTr="001B72B7">
        <w:tc>
          <w:tcPr>
            <w:tcW w:w="2376" w:type="dxa"/>
          </w:tcPr>
          <w:p w14:paraId="2334F9BD" w14:textId="77777777" w:rsidR="001B72B7" w:rsidRDefault="001B72B7" w:rsidP="001B72B7">
            <w:r>
              <w:t>Súly grammban módosítása</w:t>
            </w:r>
          </w:p>
        </w:tc>
        <w:tc>
          <w:tcPr>
            <w:tcW w:w="2519" w:type="dxa"/>
          </w:tcPr>
          <w:p w14:paraId="425D8B8C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19BF4311" w14:textId="77777777" w:rsidR="001B72B7" w:rsidRDefault="001B72B7" w:rsidP="001B72B7">
            <w:r>
              <w:t>Súly grammban adatai frissülnek az adatbázisban</w:t>
            </w:r>
          </w:p>
        </w:tc>
        <w:tc>
          <w:tcPr>
            <w:tcW w:w="1934" w:type="dxa"/>
          </w:tcPr>
          <w:p w14:paraId="597CA869" w14:textId="77777777" w:rsidR="001B72B7" w:rsidRDefault="001B72B7" w:rsidP="001B72B7">
            <w:r>
              <w:t>Sikeres</w:t>
            </w:r>
          </w:p>
        </w:tc>
      </w:tr>
      <w:tr w:rsidR="001B72B7" w14:paraId="6E5E5328" w14:textId="77777777" w:rsidTr="001B72B7">
        <w:tc>
          <w:tcPr>
            <w:tcW w:w="2376" w:type="dxa"/>
          </w:tcPr>
          <w:p w14:paraId="54A92915" w14:textId="77777777" w:rsidR="001B72B7" w:rsidRDefault="001B72B7" w:rsidP="001B72B7">
            <w:r>
              <w:t>Súly grammban törlése</w:t>
            </w:r>
          </w:p>
        </w:tc>
        <w:tc>
          <w:tcPr>
            <w:tcW w:w="2519" w:type="dxa"/>
          </w:tcPr>
          <w:p w14:paraId="7899E4EA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42EFE07D" w14:textId="77777777" w:rsidR="001B72B7" w:rsidRDefault="001B72B7" w:rsidP="001B72B7">
            <w:r>
              <w:t>Súly grammban eltűnik az adatbázisból</w:t>
            </w:r>
          </w:p>
        </w:tc>
        <w:tc>
          <w:tcPr>
            <w:tcW w:w="1934" w:type="dxa"/>
          </w:tcPr>
          <w:p w14:paraId="07840271" w14:textId="77777777" w:rsidR="001B72B7" w:rsidRDefault="001B72B7" w:rsidP="001B72B7">
            <w:r>
              <w:t>Sikeres</w:t>
            </w:r>
          </w:p>
        </w:tc>
      </w:tr>
      <w:tr w:rsidR="001B72B7" w14:paraId="2ACA66E2" w14:textId="77777777" w:rsidTr="001B72B7">
        <w:tc>
          <w:tcPr>
            <w:tcW w:w="2376" w:type="dxa"/>
          </w:tcPr>
          <w:p w14:paraId="33A928E2" w14:textId="77777777" w:rsidR="001B72B7" w:rsidRDefault="001B72B7" w:rsidP="001B72B7">
            <w:r>
              <w:t>Nem hozzáadása</w:t>
            </w:r>
          </w:p>
        </w:tc>
        <w:tc>
          <w:tcPr>
            <w:tcW w:w="2519" w:type="dxa"/>
          </w:tcPr>
          <w:p w14:paraId="7B92299C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315338C3" w14:textId="77777777" w:rsidR="001B72B7" w:rsidRDefault="001B72B7" w:rsidP="001B72B7">
            <w:r>
              <w:t>Nem megjelenik az adatbázisban</w:t>
            </w:r>
          </w:p>
        </w:tc>
        <w:tc>
          <w:tcPr>
            <w:tcW w:w="1934" w:type="dxa"/>
          </w:tcPr>
          <w:p w14:paraId="60B56AAD" w14:textId="77777777" w:rsidR="001B72B7" w:rsidRDefault="001B72B7" w:rsidP="001B72B7">
            <w:r>
              <w:t>Sikeres</w:t>
            </w:r>
          </w:p>
        </w:tc>
      </w:tr>
      <w:tr w:rsidR="001B72B7" w14:paraId="189DD33E" w14:textId="77777777" w:rsidTr="001B72B7">
        <w:tc>
          <w:tcPr>
            <w:tcW w:w="2376" w:type="dxa"/>
          </w:tcPr>
          <w:p w14:paraId="31D9C57E" w14:textId="77777777" w:rsidR="001B72B7" w:rsidRDefault="001B72B7" w:rsidP="001B72B7">
            <w:r>
              <w:t>Nem módosítása</w:t>
            </w:r>
          </w:p>
        </w:tc>
        <w:tc>
          <w:tcPr>
            <w:tcW w:w="2519" w:type="dxa"/>
          </w:tcPr>
          <w:p w14:paraId="0A7A4101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0F1C68C1" w14:textId="77777777" w:rsidR="001B72B7" w:rsidRDefault="001B72B7" w:rsidP="001B72B7">
            <w:r>
              <w:t>Nem adatai frissülnek az adatbázisban</w:t>
            </w:r>
          </w:p>
        </w:tc>
        <w:tc>
          <w:tcPr>
            <w:tcW w:w="1934" w:type="dxa"/>
          </w:tcPr>
          <w:p w14:paraId="4FEB8017" w14:textId="77777777" w:rsidR="001B72B7" w:rsidRDefault="001B72B7" w:rsidP="001B72B7">
            <w:r>
              <w:t>Sikeres</w:t>
            </w:r>
          </w:p>
        </w:tc>
      </w:tr>
      <w:tr w:rsidR="001B72B7" w14:paraId="09389257" w14:textId="77777777" w:rsidTr="001B72B7">
        <w:tc>
          <w:tcPr>
            <w:tcW w:w="2376" w:type="dxa"/>
          </w:tcPr>
          <w:p w14:paraId="79BD9FAD" w14:textId="77777777" w:rsidR="001B72B7" w:rsidRDefault="001B72B7" w:rsidP="001B72B7">
            <w:r>
              <w:t>Nem törlése</w:t>
            </w:r>
          </w:p>
        </w:tc>
        <w:tc>
          <w:tcPr>
            <w:tcW w:w="2519" w:type="dxa"/>
          </w:tcPr>
          <w:p w14:paraId="7AA3ABDA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7404BBB5" w14:textId="77777777" w:rsidR="001B72B7" w:rsidRDefault="001B72B7" w:rsidP="001B72B7">
            <w:r>
              <w:t>Nem eltűnik az adatbázisból</w:t>
            </w:r>
          </w:p>
        </w:tc>
        <w:tc>
          <w:tcPr>
            <w:tcW w:w="1934" w:type="dxa"/>
          </w:tcPr>
          <w:p w14:paraId="74A21625" w14:textId="77777777" w:rsidR="001B72B7" w:rsidRDefault="001B72B7" w:rsidP="001B72B7">
            <w:r>
              <w:t>Sikeres</w:t>
            </w:r>
          </w:p>
        </w:tc>
      </w:tr>
      <w:tr w:rsidR="001B72B7" w14:paraId="33E5B747" w14:textId="77777777" w:rsidTr="001B72B7">
        <w:tc>
          <w:tcPr>
            <w:tcW w:w="2376" w:type="dxa"/>
          </w:tcPr>
          <w:p w14:paraId="5A52C1AF" w14:textId="77777777" w:rsidR="001B72B7" w:rsidRDefault="001B72B7" w:rsidP="001B72B7">
            <w:r>
              <w:t xml:space="preserve">Maximális csuklóméret milliméterben </w:t>
            </w:r>
            <w:r>
              <w:lastRenderedPageBreak/>
              <w:t>hozzáadása</w:t>
            </w:r>
          </w:p>
        </w:tc>
        <w:tc>
          <w:tcPr>
            <w:tcW w:w="2519" w:type="dxa"/>
          </w:tcPr>
          <w:p w14:paraId="33DD4B9D" w14:textId="77777777" w:rsidR="001B72B7" w:rsidRDefault="001B72B7" w:rsidP="001B72B7">
            <w:r>
              <w:lastRenderedPageBreak/>
              <w:t>Kitöltött adatmezők mentése</w:t>
            </w:r>
          </w:p>
        </w:tc>
        <w:tc>
          <w:tcPr>
            <w:tcW w:w="2027" w:type="dxa"/>
          </w:tcPr>
          <w:p w14:paraId="4BAA953C" w14:textId="77777777" w:rsidR="001B72B7" w:rsidRDefault="001B72B7" w:rsidP="001B72B7">
            <w:r>
              <w:t xml:space="preserve">Maximális csuklóméret milliméterben </w:t>
            </w:r>
            <w:r>
              <w:lastRenderedPageBreak/>
              <w:t>megjelenik az adatbázisban</w:t>
            </w:r>
          </w:p>
        </w:tc>
        <w:tc>
          <w:tcPr>
            <w:tcW w:w="1934" w:type="dxa"/>
          </w:tcPr>
          <w:p w14:paraId="6A2BF869" w14:textId="77777777" w:rsidR="001B72B7" w:rsidRDefault="001B72B7" w:rsidP="001B72B7">
            <w:r>
              <w:lastRenderedPageBreak/>
              <w:t>Sikeres</w:t>
            </w:r>
          </w:p>
        </w:tc>
      </w:tr>
      <w:tr w:rsidR="001B72B7" w14:paraId="63937FB3" w14:textId="77777777" w:rsidTr="001B72B7">
        <w:tc>
          <w:tcPr>
            <w:tcW w:w="2376" w:type="dxa"/>
          </w:tcPr>
          <w:p w14:paraId="0EB4DE30" w14:textId="77777777" w:rsidR="001B72B7" w:rsidRDefault="001B72B7" w:rsidP="001B72B7">
            <w:r>
              <w:t>Maximális csuklóméret milliméterben módosítása</w:t>
            </w:r>
          </w:p>
        </w:tc>
        <w:tc>
          <w:tcPr>
            <w:tcW w:w="2519" w:type="dxa"/>
          </w:tcPr>
          <w:p w14:paraId="4BBC7E2D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19415AAB" w14:textId="77777777" w:rsidR="001B72B7" w:rsidRDefault="001B72B7" w:rsidP="001B72B7">
            <w:r>
              <w:t>Maximális csuklóméret milliméterben adatai frissülnek az adatbázisban</w:t>
            </w:r>
          </w:p>
        </w:tc>
        <w:tc>
          <w:tcPr>
            <w:tcW w:w="1934" w:type="dxa"/>
          </w:tcPr>
          <w:p w14:paraId="7B400F2F" w14:textId="77777777" w:rsidR="001B72B7" w:rsidRDefault="001B72B7" w:rsidP="001B72B7">
            <w:r>
              <w:t>Sikeres</w:t>
            </w:r>
          </w:p>
        </w:tc>
      </w:tr>
      <w:tr w:rsidR="001B72B7" w14:paraId="25BEA6B3" w14:textId="77777777" w:rsidTr="001B72B7">
        <w:tc>
          <w:tcPr>
            <w:tcW w:w="2376" w:type="dxa"/>
          </w:tcPr>
          <w:p w14:paraId="2C96D929" w14:textId="77777777" w:rsidR="001B72B7" w:rsidRDefault="001B72B7" w:rsidP="001B72B7">
            <w:r>
              <w:t>Maximális csuklóméret milliméterben törlése</w:t>
            </w:r>
          </w:p>
        </w:tc>
        <w:tc>
          <w:tcPr>
            <w:tcW w:w="2519" w:type="dxa"/>
          </w:tcPr>
          <w:p w14:paraId="3215B949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0671F2A0" w14:textId="77777777" w:rsidR="001B72B7" w:rsidRDefault="001B72B7" w:rsidP="001B72B7">
            <w:r>
              <w:t>Maximális csuklóméret milliméterben eltűnik az adatbázisból</w:t>
            </w:r>
          </w:p>
        </w:tc>
        <w:tc>
          <w:tcPr>
            <w:tcW w:w="1934" w:type="dxa"/>
          </w:tcPr>
          <w:p w14:paraId="5C759414" w14:textId="77777777" w:rsidR="001B72B7" w:rsidRDefault="001B72B7" w:rsidP="001B72B7">
            <w:r>
              <w:t>Sikeres</w:t>
            </w:r>
          </w:p>
        </w:tc>
      </w:tr>
      <w:tr w:rsidR="001B72B7" w14:paraId="20AEAF07" w14:textId="77777777" w:rsidTr="001B72B7">
        <w:tc>
          <w:tcPr>
            <w:tcW w:w="2376" w:type="dxa"/>
          </w:tcPr>
          <w:p w14:paraId="1E0DD5EE" w14:textId="77777777" w:rsidR="001B72B7" w:rsidRDefault="001B72B7" w:rsidP="001B72B7">
            <w:r>
              <w:t>Raktár hozzáadása</w:t>
            </w:r>
          </w:p>
        </w:tc>
        <w:tc>
          <w:tcPr>
            <w:tcW w:w="2519" w:type="dxa"/>
          </w:tcPr>
          <w:p w14:paraId="13D4C815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650C7F14" w14:textId="77777777" w:rsidR="001B72B7" w:rsidRDefault="001B72B7" w:rsidP="001B72B7">
            <w:r>
              <w:t>Raktár megjelenik az adatbázisban</w:t>
            </w:r>
          </w:p>
        </w:tc>
        <w:tc>
          <w:tcPr>
            <w:tcW w:w="1934" w:type="dxa"/>
          </w:tcPr>
          <w:p w14:paraId="2B741DF9" w14:textId="77777777" w:rsidR="001B72B7" w:rsidRDefault="001B72B7" w:rsidP="001B72B7">
            <w:r>
              <w:t>Sikeres</w:t>
            </w:r>
          </w:p>
        </w:tc>
      </w:tr>
      <w:tr w:rsidR="001B72B7" w14:paraId="75A6DCB2" w14:textId="77777777" w:rsidTr="001B72B7">
        <w:tc>
          <w:tcPr>
            <w:tcW w:w="2376" w:type="dxa"/>
          </w:tcPr>
          <w:p w14:paraId="687D63A7" w14:textId="77777777" w:rsidR="001B72B7" w:rsidRDefault="001B72B7" w:rsidP="001B72B7">
            <w:r>
              <w:t>Raktár módosítása</w:t>
            </w:r>
          </w:p>
        </w:tc>
        <w:tc>
          <w:tcPr>
            <w:tcW w:w="2519" w:type="dxa"/>
          </w:tcPr>
          <w:p w14:paraId="2D64DBC8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11504088" w14:textId="77777777" w:rsidR="001B72B7" w:rsidRDefault="001B72B7" w:rsidP="001B72B7">
            <w:r>
              <w:t>Raktár adatai frissülnek az adatbázisban</w:t>
            </w:r>
          </w:p>
        </w:tc>
        <w:tc>
          <w:tcPr>
            <w:tcW w:w="1934" w:type="dxa"/>
          </w:tcPr>
          <w:p w14:paraId="4EC84FB6" w14:textId="77777777" w:rsidR="001B72B7" w:rsidRDefault="001B72B7" w:rsidP="001B72B7">
            <w:r>
              <w:t>Sikeres</w:t>
            </w:r>
          </w:p>
        </w:tc>
      </w:tr>
      <w:tr w:rsidR="001B72B7" w14:paraId="272D27BC" w14:textId="77777777" w:rsidTr="001B72B7">
        <w:tc>
          <w:tcPr>
            <w:tcW w:w="2376" w:type="dxa"/>
          </w:tcPr>
          <w:p w14:paraId="1D6D81DE" w14:textId="77777777" w:rsidR="001B72B7" w:rsidRDefault="001B72B7" w:rsidP="001B72B7">
            <w:r>
              <w:t>Raktár törlése</w:t>
            </w:r>
          </w:p>
        </w:tc>
        <w:tc>
          <w:tcPr>
            <w:tcW w:w="2519" w:type="dxa"/>
          </w:tcPr>
          <w:p w14:paraId="0D1BD607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7FEE7CBE" w14:textId="77777777" w:rsidR="001B72B7" w:rsidRDefault="001B72B7" w:rsidP="001B72B7">
            <w:r>
              <w:t>Raktár eltűnik az adatbázisból</w:t>
            </w:r>
          </w:p>
        </w:tc>
        <w:tc>
          <w:tcPr>
            <w:tcW w:w="1934" w:type="dxa"/>
          </w:tcPr>
          <w:p w14:paraId="7B3479AF" w14:textId="77777777" w:rsidR="001B72B7" w:rsidRDefault="001B72B7" w:rsidP="001B72B7">
            <w:r>
              <w:t>Sikeres</w:t>
            </w:r>
          </w:p>
        </w:tc>
      </w:tr>
      <w:tr w:rsidR="001B72B7" w14:paraId="13E0AD67" w14:textId="77777777" w:rsidTr="001B72B7">
        <w:tc>
          <w:tcPr>
            <w:tcW w:w="2376" w:type="dxa"/>
          </w:tcPr>
          <w:p w14:paraId="0A5A2633" w14:textId="77777777" w:rsidR="001B72B7" w:rsidRDefault="001B72B7" w:rsidP="001B72B7">
            <w:r>
              <w:t>Óraforma hozzáadása</w:t>
            </w:r>
          </w:p>
        </w:tc>
        <w:tc>
          <w:tcPr>
            <w:tcW w:w="2519" w:type="dxa"/>
          </w:tcPr>
          <w:p w14:paraId="3F783045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00E09452" w14:textId="77777777" w:rsidR="001B72B7" w:rsidRDefault="001B72B7" w:rsidP="001B72B7">
            <w:r>
              <w:t>Óraforma megjelenik az adatbázisban</w:t>
            </w:r>
          </w:p>
        </w:tc>
        <w:tc>
          <w:tcPr>
            <w:tcW w:w="1934" w:type="dxa"/>
          </w:tcPr>
          <w:p w14:paraId="42A6CBAE" w14:textId="77777777" w:rsidR="001B72B7" w:rsidRDefault="001B72B7" w:rsidP="001B72B7">
            <w:r>
              <w:t>Sikeres</w:t>
            </w:r>
          </w:p>
        </w:tc>
      </w:tr>
      <w:tr w:rsidR="001B72B7" w14:paraId="0DDC34D1" w14:textId="77777777" w:rsidTr="001B72B7">
        <w:tc>
          <w:tcPr>
            <w:tcW w:w="2376" w:type="dxa"/>
          </w:tcPr>
          <w:p w14:paraId="2D690988" w14:textId="77777777" w:rsidR="001B72B7" w:rsidRDefault="001B72B7" w:rsidP="001B72B7">
            <w:r>
              <w:t>Óraforma módosítása</w:t>
            </w:r>
          </w:p>
        </w:tc>
        <w:tc>
          <w:tcPr>
            <w:tcW w:w="2519" w:type="dxa"/>
          </w:tcPr>
          <w:p w14:paraId="319F7A54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4E24ACC6" w14:textId="77777777" w:rsidR="001B72B7" w:rsidRDefault="001B72B7" w:rsidP="001B72B7">
            <w:r>
              <w:t>Óraforma adatai frissülnek az adatbázisban</w:t>
            </w:r>
          </w:p>
        </w:tc>
        <w:tc>
          <w:tcPr>
            <w:tcW w:w="1934" w:type="dxa"/>
          </w:tcPr>
          <w:p w14:paraId="700513F9" w14:textId="77777777" w:rsidR="001B72B7" w:rsidRDefault="001B72B7" w:rsidP="001B72B7">
            <w:r>
              <w:t>Sikeres</w:t>
            </w:r>
          </w:p>
        </w:tc>
      </w:tr>
      <w:tr w:rsidR="001B72B7" w14:paraId="706C8162" w14:textId="77777777" w:rsidTr="001B72B7">
        <w:tc>
          <w:tcPr>
            <w:tcW w:w="2376" w:type="dxa"/>
          </w:tcPr>
          <w:p w14:paraId="53E2E50E" w14:textId="77777777" w:rsidR="001B72B7" w:rsidRDefault="001B72B7" w:rsidP="001B72B7">
            <w:r>
              <w:t>Óraforma törlése</w:t>
            </w:r>
          </w:p>
        </w:tc>
        <w:tc>
          <w:tcPr>
            <w:tcW w:w="2519" w:type="dxa"/>
          </w:tcPr>
          <w:p w14:paraId="427A2D97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6433DC16" w14:textId="77777777" w:rsidR="001B72B7" w:rsidRDefault="001B72B7" w:rsidP="001B72B7">
            <w:r>
              <w:t>Óraforma eltűnik az adatbázisból</w:t>
            </w:r>
          </w:p>
        </w:tc>
        <w:tc>
          <w:tcPr>
            <w:tcW w:w="1934" w:type="dxa"/>
          </w:tcPr>
          <w:p w14:paraId="348F16DA" w14:textId="77777777" w:rsidR="001B72B7" w:rsidRDefault="001B72B7" w:rsidP="001B72B7">
            <w:r>
              <w:t>Sikeres</w:t>
            </w:r>
          </w:p>
        </w:tc>
      </w:tr>
      <w:tr w:rsidR="001B72B7" w14:paraId="42602078" w14:textId="77777777" w:rsidTr="001B72B7">
        <w:tc>
          <w:tcPr>
            <w:tcW w:w="2376" w:type="dxa"/>
          </w:tcPr>
          <w:p w14:paraId="0DAC84CA" w14:textId="77777777" w:rsidR="001B72B7" w:rsidRDefault="001B72B7" w:rsidP="001B72B7">
            <w:r>
              <w:t>Maghajtás hozzáadása</w:t>
            </w:r>
          </w:p>
        </w:tc>
        <w:tc>
          <w:tcPr>
            <w:tcW w:w="2519" w:type="dxa"/>
          </w:tcPr>
          <w:p w14:paraId="2E6EFA59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7286EE50" w14:textId="77777777" w:rsidR="001B72B7" w:rsidRDefault="001B72B7" w:rsidP="001B72B7">
            <w:r>
              <w:t>Maghajtás megjelenik az adatbázisban</w:t>
            </w:r>
          </w:p>
        </w:tc>
        <w:tc>
          <w:tcPr>
            <w:tcW w:w="1934" w:type="dxa"/>
          </w:tcPr>
          <w:p w14:paraId="3D7165EE" w14:textId="77777777" w:rsidR="001B72B7" w:rsidRDefault="001B72B7" w:rsidP="001B72B7">
            <w:r>
              <w:t>Sikeres</w:t>
            </w:r>
          </w:p>
        </w:tc>
      </w:tr>
      <w:tr w:rsidR="001B72B7" w14:paraId="0E247B10" w14:textId="77777777" w:rsidTr="001B72B7">
        <w:tc>
          <w:tcPr>
            <w:tcW w:w="2376" w:type="dxa"/>
          </w:tcPr>
          <w:p w14:paraId="7CCA8098" w14:textId="77777777" w:rsidR="001B72B7" w:rsidRDefault="001B72B7" w:rsidP="001B72B7">
            <w:r>
              <w:t>Maghajtás módosítása</w:t>
            </w:r>
          </w:p>
        </w:tc>
        <w:tc>
          <w:tcPr>
            <w:tcW w:w="2519" w:type="dxa"/>
          </w:tcPr>
          <w:p w14:paraId="7FB441B9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414A55CF" w14:textId="77777777" w:rsidR="001B72B7" w:rsidRDefault="001B72B7" w:rsidP="001B72B7">
            <w:r>
              <w:t>Maghajtás adatai frissülnek az adatbázisban</w:t>
            </w:r>
          </w:p>
        </w:tc>
        <w:tc>
          <w:tcPr>
            <w:tcW w:w="1934" w:type="dxa"/>
          </w:tcPr>
          <w:p w14:paraId="5BCACCED" w14:textId="77777777" w:rsidR="001B72B7" w:rsidRDefault="001B72B7" w:rsidP="001B72B7">
            <w:r>
              <w:t>Sikeres</w:t>
            </w:r>
          </w:p>
        </w:tc>
      </w:tr>
      <w:tr w:rsidR="001B72B7" w14:paraId="4DCDE3A9" w14:textId="77777777" w:rsidTr="001B72B7">
        <w:tc>
          <w:tcPr>
            <w:tcW w:w="2376" w:type="dxa"/>
          </w:tcPr>
          <w:p w14:paraId="2891DBEC" w14:textId="77777777" w:rsidR="001B72B7" w:rsidRDefault="001B72B7" w:rsidP="001B72B7">
            <w:r>
              <w:t>Maghajtás törlése</w:t>
            </w:r>
          </w:p>
        </w:tc>
        <w:tc>
          <w:tcPr>
            <w:tcW w:w="2519" w:type="dxa"/>
          </w:tcPr>
          <w:p w14:paraId="7EAEAEAB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0E6FD055" w14:textId="77777777" w:rsidR="001B72B7" w:rsidRDefault="001B72B7" w:rsidP="001B72B7">
            <w:r>
              <w:t>Maghajtás eltűnik az adatbázisból</w:t>
            </w:r>
          </w:p>
        </w:tc>
        <w:tc>
          <w:tcPr>
            <w:tcW w:w="1934" w:type="dxa"/>
          </w:tcPr>
          <w:p w14:paraId="72980A3E" w14:textId="77777777" w:rsidR="001B72B7" w:rsidRDefault="001B72B7" w:rsidP="001B72B7">
            <w:r>
              <w:t>Sikeres</w:t>
            </w:r>
          </w:p>
        </w:tc>
      </w:tr>
      <w:tr w:rsidR="001B72B7" w14:paraId="70BD980A" w14:textId="77777777" w:rsidTr="001B72B7">
        <w:tc>
          <w:tcPr>
            <w:tcW w:w="2376" w:type="dxa"/>
          </w:tcPr>
          <w:p w14:paraId="6EA39D0A" w14:textId="77777777" w:rsidR="001B72B7" w:rsidRDefault="001B72B7" w:rsidP="001B72B7">
            <w:r>
              <w:t>Márka hozzáadása</w:t>
            </w:r>
          </w:p>
        </w:tc>
        <w:tc>
          <w:tcPr>
            <w:tcW w:w="2519" w:type="dxa"/>
          </w:tcPr>
          <w:p w14:paraId="15CC6FE3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5EED16A1" w14:textId="77777777" w:rsidR="001B72B7" w:rsidRDefault="001B72B7" w:rsidP="001B72B7">
            <w:r>
              <w:t>Márka megjelenik az adatbázisban</w:t>
            </w:r>
          </w:p>
        </w:tc>
        <w:tc>
          <w:tcPr>
            <w:tcW w:w="1934" w:type="dxa"/>
          </w:tcPr>
          <w:p w14:paraId="4889FD0C" w14:textId="77777777" w:rsidR="001B72B7" w:rsidRDefault="001B72B7" w:rsidP="001B72B7">
            <w:r>
              <w:t>Sikeres</w:t>
            </w:r>
          </w:p>
        </w:tc>
      </w:tr>
      <w:tr w:rsidR="001B72B7" w14:paraId="18D591EC" w14:textId="77777777" w:rsidTr="001B72B7">
        <w:tc>
          <w:tcPr>
            <w:tcW w:w="2376" w:type="dxa"/>
          </w:tcPr>
          <w:p w14:paraId="347E99F1" w14:textId="77777777" w:rsidR="001B72B7" w:rsidRDefault="001B72B7" w:rsidP="001B72B7">
            <w:r>
              <w:t>Márka módosítása</w:t>
            </w:r>
          </w:p>
        </w:tc>
        <w:tc>
          <w:tcPr>
            <w:tcW w:w="2519" w:type="dxa"/>
          </w:tcPr>
          <w:p w14:paraId="77E47203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11F6D787" w14:textId="77777777" w:rsidR="001B72B7" w:rsidRDefault="001B72B7" w:rsidP="001B72B7">
            <w:r>
              <w:t>Márka adatai frissülnek az adatbázisban</w:t>
            </w:r>
          </w:p>
        </w:tc>
        <w:tc>
          <w:tcPr>
            <w:tcW w:w="1934" w:type="dxa"/>
          </w:tcPr>
          <w:p w14:paraId="45B70207" w14:textId="77777777" w:rsidR="001B72B7" w:rsidRDefault="001B72B7" w:rsidP="001B72B7">
            <w:r>
              <w:t>Sikeres</w:t>
            </w:r>
          </w:p>
        </w:tc>
      </w:tr>
      <w:tr w:rsidR="001B72B7" w14:paraId="0C6FD6AA" w14:textId="77777777" w:rsidTr="001B72B7">
        <w:tc>
          <w:tcPr>
            <w:tcW w:w="2376" w:type="dxa"/>
          </w:tcPr>
          <w:p w14:paraId="544BDA3B" w14:textId="77777777" w:rsidR="001B72B7" w:rsidRDefault="001B72B7" w:rsidP="001B72B7">
            <w:r>
              <w:t>Márka törlése</w:t>
            </w:r>
          </w:p>
        </w:tc>
        <w:tc>
          <w:tcPr>
            <w:tcW w:w="2519" w:type="dxa"/>
          </w:tcPr>
          <w:p w14:paraId="7CFFFEEB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03E37662" w14:textId="77777777" w:rsidR="001B72B7" w:rsidRDefault="001B72B7" w:rsidP="001B72B7">
            <w:r>
              <w:t>Márka eltűnik az adatbázisból</w:t>
            </w:r>
          </w:p>
        </w:tc>
        <w:tc>
          <w:tcPr>
            <w:tcW w:w="1934" w:type="dxa"/>
          </w:tcPr>
          <w:p w14:paraId="48414E90" w14:textId="77777777" w:rsidR="001B72B7" w:rsidRDefault="001B72B7" w:rsidP="001B72B7">
            <w:r>
              <w:t>Sikeres</w:t>
            </w:r>
          </w:p>
        </w:tc>
      </w:tr>
      <w:tr w:rsidR="001B72B7" w14:paraId="090DBF01" w14:textId="77777777" w:rsidTr="001B72B7">
        <w:tc>
          <w:tcPr>
            <w:tcW w:w="2376" w:type="dxa"/>
          </w:tcPr>
          <w:p w14:paraId="398ADDE6" w14:textId="77777777" w:rsidR="001B72B7" w:rsidRDefault="001B72B7" w:rsidP="001B72B7">
            <w:r>
              <w:t>Üveg fajta hozzáadása</w:t>
            </w:r>
          </w:p>
        </w:tc>
        <w:tc>
          <w:tcPr>
            <w:tcW w:w="2519" w:type="dxa"/>
          </w:tcPr>
          <w:p w14:paraId="1F6F857E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1460EA73" w14:textId="77777777" w:rsidR="001B72B7" w:rsidRDefault="001B72B7" w:rsidP="001B72B7">
            <w:r>
              <w:t>Üveg fajta megjelenik az adatbázisban</w:t>
            </w:r>
          </w:p>
        </w:tc>
        <w:tc>
          <w:tcPr>
            <w:tcW w:w="1934" w:type="dxa"/>
          </w:tcPr>
          <w:p w14:paraId="650EEFAD" w14:textId="77777777" w:rsidR="001B72B7" w:rsidRDefault="001B72B7" w:rsidP="001B72B7">
            <w:r>
              <w:t>Sikeres</w:t>
            </w:r>
          </w:p>
        </w:tc>
      </w:tr>
      <w:tr w:rsidR="001B72B7" w14:paraId="26A50E64" w14:textId="77777777" w:rsidTr="001B72B7">
        <w:tc>
          <w:tcPr>
            <w:tcW w:w="2376" w:type="dxa"/>
          </w:tcPr>
          <w:p w14:paraId="6F654634" w14:textId="77777777" w:rsidR="001B72B7" w:rsidRDefault="001B72B7" w:rsidP="001B72B7">
            <w:r>
              <w:t>Üveg fajta módosítása</w:t>
            </w:r>
          </w:p>
        </w:tc>
        <w:tc>
          <w:tcPr>
            <w:tcW w:w="2519" w:type="dxa"/>
          </w:tcPr>
          <w:p w14:paraId="1B43259D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7A06C116" w14:textId="77777777" w:rsidR="001B72B7" w:rsidRDefault="001B72B7" w:rsidP="001B72B7">
            <w:r>
              <w:t xml:space="preserve">Üveg fajta adatai frissülnek az </w:t>
            </w:r>
            <w:r>
              <w:lastRenderedPageBreak/>
              <w:t>adatbázisban</w:t>
            </w:r>
          </w:p>
        </w:tc>
        <w:tc>
          <w:tcPr>
            <w:tcW w:w="1934" w:type="dxa"/>
          </w:tcPr>
          <w:p w14:paraId="702A6D03" w14:textId="77777777" w:rsidR="001B72B7" w:rsidRDefault="001B72B7" w:rsidP="001B72B7">
            <w:r>
              <w:lastRenderedPageBreak/>
              <w:t>Sikeres</w:t>
            </w:r>
          </w:p>
        </w:tc>
      </w:tr>
      <w:tr w:rsidR="001B72B7" w14:paraId="30F99330" w14:textId="77777777" w:rsidTr="001B72B7">
        <w:tc>
          <w:tcPr>
            <w:tcW w:w="2376" w:type="dxa"/>
          </w:tcPr>
          <w:p w14:paraId="2525E760" w14:textId="77777777" w:rsidR="001B72B7" w:rsidRDefault="001B72B7" w:rsidP="001B72B7">
            <w:r>
              <w:t>Üveg fajta törlése</w:t>
            </w:r>
          </w:p>
        </w:tc>
        <w:tc>
          <w:tcPr>
            <w:tcW w:w="2519" w:type="dxa"/>
          </w:tcPr>
          <w:p w14:paraId="3A2A0792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797140A1" w14:textId="77777777" w:rsidR="001B72B7" w:rsidRDefault="001B72B7" w:rsidP="001B72B7">
            <w:r>
              <w:t>Üveg fajta eltűnik az adatbázisból</w:t>
            </w:r>
          </w:p>
        </w:tc>
        <w:tc>
          <w:tcPr>
            <w:tcW w:w="1934" w:type="dxa"/>
          </w:tcPr>
          <w:p w14:paraId="08C96377" w14:textId="77777777" w:rsidR="001B72B7" w:rsidRDefault="001B72B7" w:rsidP="001B72B7">
            <w:r>
              <w:t>Sikeres</w:t>
            </w:r>
          </w:p>
        </w:tc>
      </w:tr>
      <w:tr w:rsidR="001B72B7" w14:paraId="26487923" w14:textId="77777777" w:rsidTr="001B72B7">
        <w:tc>
          <w:tcPr>
            <w:tcW w:w="2376" w:type="dxa"/>
          </w:tcPr>
          <w:p w14:paraId="719072CC" w14:textId="77777777" w:rsidR="001B72B7" w:rsidRDefault="001B72B7" w:rsidP="001B72B7">
            <w:r>
              <w:t>Jótállás hozzáadása</w:t>
            </w:r>
          </w:p>
        </w:tc>
        <w:tc>
          <w:tcPr>
            <w:tcW w:w="2519" w:type="dxa"/>
          </w:tcPr>
          <w:p w14:paraId="4D90FE8F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4E8296EE" w14:textId="77777777" w:rsidR="001B72B7" w:rsidRDefault="001B72B7" w:rsidP="001B72B7">
            <w:r>
              <w:t>Jótállás megjelenik az adatbázisban</w:t>
            </w:r>
          </w:p>
        </w:tc>
        <w:tc>
          <w:tcPr>
            <w:tcW w:w="1934" w:type="dxa"/>
          </w:tcPr>
          <w:p w14:paraId="02E50048" w14:textId="77777777" w:rsidR="001B72B7" w:rsidRDefault="001B72B7" w:rsidP="001B72B7">
            <w:r>
              <w:t>Sikeres</w:t>
            </w:r>
          </w:p>
        </w:tc>
      </w:tr>
      <w:tr w:rsidR="001B72B7" w14:paraId="0D669BB8" w14:textId="77777777" w:rsidTr="001B72B7">
        <w:tc>
          <w:tcPr>
            <w:tcW w:w="2376" w:type="dxa"/>
          </w:tcPr>
          <w:p w14:paraId="455C0949" w14:textId="77777777" w:rsidR="001B72B7" w:rsidRDefault="001B72B7" w:rsidP="001B72B7">
            <w:r>
              <w:t>Jótállás módosítása</w:t>
            </w:r>
          </w:p>
        </w:tc>
        <w:tc>
          <w:tcPr>
            <w:tcW w:w="2519" w:type="dxa"/>
          </w:tcPr>
          <w:p w14:paraId="76DD10A1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19D3EBE6" w14:textId="77777777" w:rsidR="001B72B7" w:rsidRDefault="001B72B7" w:rsidP="001B72B7">
            <w:r>
              <w:t>Jótállás adatai frissülnek az adatbázisban</w:t>
            </w:r>
          </w:p>
        </w:tc>
        <w:tc>
          <w:tcPr>
            <w:tcW w:w="1934" w:type="dxa"/>
          </w:tcPr>
          <w:p w14:paraId="720D9052" w14:textId="77777777" w:rsidR="001B72B7" w:rsidRDefault="001B72B7" w:rsidP="001B72B7">
            <w:r>
              <w:t>Sikeres</w:t>
            </w:r>
          </w:p>
        </w:tc>
      </w:tr>
      <w:tr w:rsidR="001B72B7" w14:paraId="5584BEBD" w14:textId="77777777" w:rsidTr="001B72B7">
        <w:tc>
          <w:tcPr>
            <w:tcW w:w="2376" w:type="dxa"/>
          </w:tcPr>
          <w:p w14:paraId="3470941F" w14:textId="77777777" w:rsidR="001B72B7" w:rsidRDefault="001B72B7" w:rsidP="001B72B7">
            <w:r>
              <w:t>Jótállás törlése</w:t>
            </w:r>
          </w:p>
        </w:tc>
        <w:tc>
          <w:tcPr>
            <w:tcW w:w="2519" w:type="dxa"/>
          </w:tcPr>
          <w:p w14:paraId="5DEF3E87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3E3EB602" w14:textId="77777777" w:rsidR="001B72B7" w:rsidRDefault="001B72B7" w:rsidP="001B72B7">
            <w:r>
              <w:t>Jótállás eltűnik az adatbázisból</w:t>
            </w:r>
          </w:p>
        </w:tc>
        <w:tc>
          <w:tcPr>
            <w:tcW w:w="1934" w:type="dxa"/>
          </w:tcPr>
          <w:p w14:paraId="06D932F6" w14:textId="77777777" w:rsidR="001B72B7" w:rsidRDefault="001B72B7" w:rsidP="001B72B7">
            <w:r>
              <w:t>Sikeres</w:t>
            </w:r>
          </w:p>
        </w:tc>
      </w:tr>
      <w:tr w:rsidR="001B72B7" w14:paraId="0E092630" w14:textId="77777777" w:rsidTr="001B72B7">
        <w:tc>
          <w:tcPr>
            <w:tcW w:w="2376" w:type="dxa"/>
          </w:tcPr>
          <w:p w14:paraId="60963B6A" w14:textId="77777777" w:rsidR="001B72B7" w:rsidRDefault="001B72B7" w:rsidP="001B72B7">
            <w:r>
              <w:t>Extrafunkció hozzáadása</w:t>
            </w:r>
          </w:p>
        </w:tc>
        <w:tc>
          <w:tcPr>
            <w:tcW w:w="2519" w:type="dxa"/>
          </w:tcPr>
          <w:p w14:paraId="7E723AC7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7F45EC5C" w14:textId="77777777" w:rsidR="001B72B7" w:rsidRDefault="001B72B7" w:rsidP="001B72B7">
            <w:r>
              <w:t>Extrafunkció megjelenik az adatbázisban</w:t>
            </w:r>
          </w:p>
        </w:tc>
        <w:tc>
          <w:tcPr>
            <w:tcW w:w="1934" w:type="dxa"/>
          </w:tcPr>
          <w:p w14:paraId="3889803B" w14:textId="77777777" w:rsidR="001B72B7" w:rsidRDefault="001B72B7" w:rsidP="001B72B7">
            <w:r>
              <w:t>Sikeres</w:t>
            </w:r>
          </w:p>
        </w:tc>
      </w:tr>
      <w:tr w:rsidR="001B72B7" w14:paraId="04834CA9" w14:textId="77777777" w:rsidTr="001B72B7">
        <w:tc>
          <w:tcPr>
            <w:tcW w:w="2376" w:type="dxa"/>
          </w:tcPr>
          <w:p w14:paraId="100AAF3F" w14:textId="77777777" w:rsidR="001B72B7" w:rsidRDefault="001B72B7" w:rsidP="001B72B7">
            <w:r>
              <w:t>Extrafunkció módosítása</w:t>
            </w:r>
          </w:p>
        </w:tc>
        <w:tc>
          <w:tcPr>
            <w:tcW w:w="2519" w:type="dxa"/>
          </w:tcPr>
          <w:p w14:paraId="04F1B305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476D83F5" w14:textId="77777777" w:rsidR="001B72B7" w:rsidRDefault="001B72B7" w:rsidP="001B72B7">
            <w:r>
              <w:t>Extrafunkció adatai frissülnek az adatbázisban</w:t>
            </w:r>
          </w:p>
        </w:tc>
        <w:tc>
          <w:tcPr>
            <w:tcW w:w="1934" w:type="dxa"/>
          </w:tcPr>
          <w:p w14:paraId="4F6C303C" w14:textId="77777777" w:rsidR="001B72B7" w:rsidRDefault="001B72B7" w:rsidP="001B72B7">
            <w:r>
              <w:t>Sikeres</w:t>
            </w:r>
          </w:p>
        </w:tc>
      </w:tr>
      <w:tr w:rsidR="001B72B7" w14:paraId="7A0E7DA3" w14:textId="77777777" w:rsidTr="001B72B7">
        <w:tc>
          <w:tcPr>
            <w:tcW w:w="2376" w:type="dxa"/>
          </w:tcPr>
          <w:p w14:paraId="3C20A139" w14:textId="77777777" w:rsidR="001B72B7" w:rsidRDefault="001B72B7" w:rsidP="001B72B7">
            <w:r>
              <w:t>Extrafunkció törlése</w:t>
            </w:r>
          </w:p>
        </w:tc>
        <w:tc>
          <w:tcPr>
            <w:tcW w:w="2519" w:type="dxa"/>
          </w:tcPr>
          <w:p w14:paraId="4AD5D987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0906F75F" w14:textId="77777777" w:rsidR="001B72B7" w:rsidRDefault="001B72B7" w:rsidP="001B72B7">
            <w:r>
              <w:t>Extrafunkció eltűnik az adatbázisból</w:t>
            </w:r>
          </w:p>
        </w:tc>
        <w:tc>
          <w:tcPr>
            <w:tcW w:w="1934" w:type="dxa"/>
          </w:tcPr>
          <w:p w14:paraId="6B4CBD7E" w14:textId="77777777" w:rsidR="001B72B7" w:rsidRDefault="001B72B7" w:rsidP="001B72B7">
            <w:r>
              <w:t>Sikeres</w:t>
            </w:r>
          </w:p>
        </w:tc>
      </w:tr>
      <w:tr w:rsidR="001B72B7" w14:paraId="2DA0D8C0" w14:textId="77777777" w:rsidTr="001B72B7">
        <w:tc>
          <w:tcPr>
            <w:tcW w:w="2376" w:type="dxa"/>
          </w:tcPr>
          <w:p w14:paraId="18F6C197" w14:textId="77777777" w:rsidR="001B72B7" w:rsidRDefault="001B72B7" w:rsidP="001B72B7">
            <w:proofErr w:type="spellStart"/>
            <w:r>
              <w:t>Dátumkijelzés</w:t>
            </w:r>
            <w:proofErr w:type="spellEnd"/>
            <w:r>
              <w:t xml:space="preserve"> hozzáadása</w:t>
            </w:r>
          </w:p>
        </w:tc>
        <w:tc>
          <w:tcPr>
            <w:tcW w:w="2519" w:type="dxa"/>
          </w:tcPr>
          <w:p w14:paraId="4D6D7C92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7C50C826" w14:textId="77777777" w:rsidR="001B72B7" w:rsidRDefault="001B72B7" w:rsidP="001B72B7">
            <w:proofErr w:type="spellStart"/>
            <w:r>
              <w:t>Dátumkijelzés</w:t>
            </w:r>
            <w:proofErr w:type="spellEnd"/>
            <w:r>
              <w:t xml:space="preserve"> megjelenik az adatbázisban</w:t>
            </w:r>
          </w:p>
        </w:tc>
        <w:tc>
          <w:tcPr>
            <w:tcW w:w="1934" w:type="dxa"/>
          </w:tcPr>
          <w:p w14:paraId="421B5536" w14:textId="77777777" w:rsidR="001B72B7" w:rsidRDefault="001B72B7" w:rsidP="001B72B7">
            <w:r>
              <w:t>Sikeres</w:t>
            </w:r>
          </w:p>
        </w:tc>
      </w:tr>
      <w:tr w:rsidR="001B72B7" w14:paraId="37E0AB76" w14:textId="77777777" w:rsidTr="001B72B7">
        <w:tc>
          <w:tcPr>
            <w:tcW w:w="2376" w:type="dxa"/>
          </w:tcPr>
          <w:p w14:paraId="0EA81951" w14:textId="77777777" w:rsidR="001B72B7" w:rsidRDefault="001B72B7" w:rsidP="001B72B7">
            <w:proofErr w:type="spellStart"/>
            <w:r>
              <w:t>Dátumkijelzés</w:t>
            </w:r>
            <w:proofErr w:type="spellEnd"/>
            <w:r>
              <w:t xml:space="preserve"> módosítása</w:t>
            </w:r>
          </w:p>
        </w:tc>
        <w:tc>
          <w:tcPr>
            <w:tcW w:w="2519" w:type="dxa"/>
          </w:tcPr>
          <w:p w14:paraId="61DFEA8D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663610EA" w14:textId="77777777" w:rsidR="001B72B7" w:rsidRDefault="001B72B7" w:rsidP="001B72B7">
            <w:proofErr w:type="spellStart"/>
            <w:r>
              <w:t>Dátumkijelzés</w:t>
            </w:r>
            <w:proofErr w:type="spellEnd"/>
            <w:r>
              <w:t xml:space="preserve"> adatai frissülnek az adatbázisban</w:t>
            </w:r>
          </w:p>
        </w:tc>
        <w:tc>
          <w:tcPr>
            <w:tcW w:w="1934" w:type="dxa"/>
          </w:tcPr>
          <w:p w14:paraId="4333DE37" w14:textId="77777777" w:rsidR="001B72B7" w:rsidRDefault="001B72B7" w:rsidP="001B72B7">
            <w:r>
              <w:t>Sikeres</w:t>
            </w:r>
          </w:p>
        </w:tc>
      </w:tr>
      <w:tr w:rsidR="001B72B7" w14:paraId="30AFE058" w14:textId="77777777" w:rsidTr="001B72B7">
        <w:tc>
          <w:tcPr>
            <w:tcW w:w="2376" w:type="dxa"/>
          </w:tcPr>
          <w:p w14:paraId="411EB2A5" w14:textId="77777777" w:rsidR="001B72B7" w:rsidRDefault="001B72B7" w:rsidP="001B72B7">
            <w:proofErr w:type="spellStart"/>
            <w:r>
              <w:t>Dátumkijelzés</w:t>
            </w:r>
            <w:proofErr w:type="spellEnd"/>
            <w:r>
              <w:t xml:space="preserve"> törlése</w:t>
            </w:r>
          </w:p>
        </w:tc>
        <w:tc>
          <w:tcPr>
            <w:tcW w:w="2519" w:type="dxa"/>
          </w:tcPr>
          <w:p w14:paraId="51B8498B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25EA3F07" w14:textId="77777777" w:rsidR="001B72B7" w:rsidRDefault="001B72B7" w:rsidP="001B72B7">
            <w:proofErr w:type="spellStart"/>
            <w:r>
              <w:t>Dátumkijelzés</w:t>
            </w:r>
            <w:proofErr w:type="spellEnd"/>
            <w:r>
              <w:t xml:space="preserve"> eltűnik az adatbázisból</w:t>
            </w:r>
          </w:p>
        </w:tc>
        <w:tc>
          <w:tcPr>
            <w:tcW w:w="1934" w:type="dxa"/>
          </w:tcPr>
          <w:p w14:paraId="2680A7BE" w14:textId="77777777" w:rsidR="001B72B7" w:rsidRDefault="001B72B7" w:rsidP="001B72B7">
            <w:r>
              <w:t>Sikeres</w:t>
            </w:r>
          </w:p>
        </w:tc>
      </w:tr>
      <w:tr w:rsidR="001B72B7" w14:paraId="6A910D34" w14:textId="77777777" w:rsidTr="001B72B7">
        <w:tc>
          <w:tcPr>
            <w:tcW w:w="2376" w:type="dxa"/>
          </w:tcPr>
          <w:p w14:paraId="663E4BE9" w14:textId="77777777" w:rsidR="001B72B7" w:rsidRDefault="001B72B7" w:rsidP="001B72B7">
            <w:r>
              <w:t>A tok színe hozzáadása</w:t>
            </w:r>
          </w:p>
        </w:tc>
        <w:tc>
          <w:tcPr>
            <w:tcW w:w="2519" w:type="dxa"/>
          </w:tcPr>
          <w:p w14:paraId="7EF30F78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4DA56907" w14:textId="77777777" w:rsidR="001B72B7" w:rsidRDefault="001B72B7" w:rsidP="001B72B7">
            <w:r>
              <w:t>A tok színe megjelenik az adatbázisban</w:t>
            </w:r>
          </w:p>
        </w:tc>
        <w:tc>
          <w:tcPr>
            <w:tcW w:w="1934" w:type="dxa"/>
          </w:tcPr>
          <w:p w14:paraId="5DBB03E3" w14:textId="77777777" w:rsidR="001B72B7" w:rsidRDefault="001B72B7" w:rsidP="001B72B7">
            <w:r>
              <w:t>Sikeres</w:t>
            </w:r>
          </w:p>
        </w:tc>
      </w:tr>
      <w:tr w:rsidR="001B72B7" w14:paraId="3A28953E" w14:textId="77777777" w:rsidTr="001B72B7">
        <w:tc>
          <w:tcPr>
            <w:tcW w:w="2376" w:type="dxa"/>
          </w:tcPr>
          <w:p w14:paraId="59B479C0" w14:textId="77777777" w:rsidR="001B72B7" w:rsidRDefault="001B72B7" w:rsidP="001B72B7">
            <w:r>
              <w:t>A tok színe módosítása</w:t>
            </w:r>
          </w:p>
        </w:tc>
        <w:tc>
          <w:tcPr>
            <w:tcW w:w="2519" w:type="dxa"/>
          </w:tcPr>
          <w:p w14:paraId="7BAFB03C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1E08E6CF" w14:textId="77777777" w:rsidR="001B72B7" w:rsidRDefault="001B72B7" w:rsidP="001B72B7">
            <w:r>
              <w:t>A tok színe adatai frissülnek az adatbázisban</w:t>
            </w:r>
          </w:p>
        </w:tc>
        <w:tc>
          <w:tcPr>
            <w:tcW w:w="1934" w:type="dxa"/>
          </w:tcPr>
          <w:p w14:paraId="568B5429" w14:textId="77777777" w:rsidR="001B72B7" w:rsidRDefault="001B72B7" w:rsidP="001B72B7">
            <w:r>
              <w:t>Sikeres</w:t>
            </w:r>
          </w:p>
        </w:tc>
      </w:tr>
      <w:tr w:rsidR="001B72B7" w14:paraId="67519AF1" w14:textId="77777777" w:rsidTr="001B72B7">
        <w:tc>
          <w:tcPr>
            <w:tcW w:w="2376" w:type="dxa"/>
          </w:tcPr>
          <w:p w14:paraId="41F23807" w14:textId="77777777" w:rsidR="001B72B7" w:rsidRDefault="001B72B7" w:rsidP="001B72B7">
            <w:r>
              <w:t>A tok színe törlése</w:t>
            </w:r>
          </w:p>
        </w:tc>
        <w:tc>
          <w:tcPr>
            <w:tcW w:w="2519" w:type="dxa"/>
          </w:tcPr>
          <w:p w14:paraId="045C297B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5EB00B5B" w14:textId="77777777" w:rsidR="001B72B7" w:rsidRDefault="001B72B7" w:rsidP="001B72B7">
            <w:r>
              <w:t>A tok színe eltűnik az adatbázisból</w:t>
            </w:r>
          </w:p>
        </w:tc>
        <w:tc>
          <w:tcPr>
            <w:tcW w:w="1934" w:type="dxa"/>
          </w:tcPr>
          <w:p w14:paraId="22B07A54" w14:textId="77777777" w:rsidR="001B72B7" w:rsidRDefault="001B72B7" w:rsidP="001B72B7">
            <w:r>
              <w:t>Sikeres</w:t>
            </w:r>
          </w:p>
        </w:tc>
      </w:tr>
      <w:tr w:rsidR="001B72B7" w14:paraId="01843E78" w14:textId="77777777" w:rsidTr="001B72B7">
        <w:tc>
          <w:tcPr>
            <w:tcW w:w="2376" w:type="dxa"/>
          </w:tcPr>
          <w:p w14:paraId="40B1F2C2" w14:textId="77777777" w:rsidR="001B72B7" w:rsidRDefault="001B72B7" w:rsidP="001B72B7">
            <w:r>
              <w:t>Számlap színe hozzáadása</w:t>
            </w:r>
          </w:p>
        </w:tc>
        <w:tc>
          <w:tcPr>
            <w:tcW w:w="2519" w:type="dxa"/>
          </w:tcPr>
          <w:p w14:paraId="05BAC2D7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68D154B8" w14:textId="77777777" w:rsidR="001B72B7" w:rsidRDefault="001B72B7" w:rsidP="001B72B7">
            <w:r>
              <w:t>Számlap színe megjelenik az adatbázisban</w:t>
            </w:r>
          </w:p>
        </w:tc>
        <w:tc>
          <w:tcPr>
            <w:tcW w:w="1934" w:type="dxa"/>
          </w:tcPr>
          <w:p w14:paraId="41AC13E6" w14:textId="77777777" w:rsidR="001B72B7" w:rsidRDefault="001B72B7" w:rsidP="001B72B7">
            <w:r>
              <w:t>Sikeres</w:t>
            </w:r>
          </w:p>
        </w:tc>
      </w:tr>
      <w:tr w:rsidR="001B72B7" w14:paraId="2844CB47" w14:textId="77777777" w:rsidTr="001B72B7">
        <w:tc>
          <w:tcPr>
            <w:tcW w:w="2376" w:type="dxa"/>
          </w:tcPr>
          <w:p w14:paraId="495D21E3" w14:textId="77777777" w:rsidR="001B72B7" w:rsidRDefault="001B72B7" w:rsidP="001B72B7">
            <w:r>
              <w:t>Számlap színe módosítása</w:t>
            </w:r>
          </w:p>
        </w:tc>
        <w:tc>
          <w:tcPr>
            <w:tcW w:w="2519" w:type="dxa"/>
          </w:tcPr>
          <w:p w14:paraId="14E9E653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6C35A975" w14:textId="77777777" w:rsidR="001B72B7" w:rsidRDefault="001B72B7" w:rsidP="001B72B7">
            <w:r>
              <w:t>Számlap színe adatai frissülnek az adatbázisban</w:t>
            </w:r>
          </w:p>
        </w:tc>
        <w:tc>
          <w:tcPr>
            <w:tcW w:w="1934" w:type="dxa"/>
          </w:tcPr>
          <w:p w14:paraId="61B2ED41" w14:textId="77777777" w:rsidR="001B72B7" w:rsidRDefault="001B72B7" w:rsidP="001B72B7">
            <w:r>
              <w:t>Sikeres</w:t>
            </w:r>
          </w:p>
        </w:tc>
      </w:tr>
      <w:tr w:rsidR="001B72B7" w14:paraId="26A87ACB" w14:textId="77777777" w:rsidTr="001B72B7">
        <w:tc>
          <w:tcPr>
            <w:tcW w:w="2376" w:type="dxa"/>
          </w:tcPr>
          <w:p w14:paraId="72373583" w14:textId="77777777" w:rsidR="001B72B7" w:rsidRDefault="001B72B7" w:rsidP="001B72B7">
            <w:r>
              <w:t>Számlap színe törlése</w:t>
            </w:r>
          </w:p>
        </w:tc>
        <w:tc>
          <w:tcPr>
            <w:tcW w:w="2519" w:type="dxa"/>
          </w:tcPr>
          <w:p w14:paraId="4B0CD0CF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45B37688" w14:textId="77777777" w:rsidR="001B72B7" w:rsidRDefault="001B72B7" w:rsidP="001B72B7">
            <w:r>
              <w:t>Számlap színe eltűnik az adatbázisból</w:t>
            </w:r>
          </w:p>
        </w:tc>
        <w:tc>
          <w:tcPr>
            <w:tcW w:w="1934" w:type="dxa"/>
          </w:tcPr>
          <w:p w14:paraId="10D71760" w14:textId="77777777" w:rsidR="001B72B7" w:rsidRDefault="001B72B7" w:rsidP="001B72B7">
            <w:r>
              <w:t>Sikeres</w:t>
            </w:r>
          </w:p>
        </w:tc>
      </w:tr>
      <w:tr w:rsidR="001B72B7" w14:paraId="620BEB9C" w14:textId="77777777" w:rsidTr="001B72B7">
        <w:tc>
          <w:tcPr>
            <w:tcW w:w="2376" w:type="dxa"/>
          </w:tcPr>
          <w:p w14:paraId="287B8B13" w14:textId="77777777" w:rsidR="001B72B7" w:rsidRDefault="001B72B7" w:rsidP="001B72B7">
            <w:r>
              <w:t>Megrendelés hozzáadása</w:t>
            </w:r>
          </w:p>
        </w:tc>
        <w:tc>
          <w:tcPr>
            <w:tcW w:w="2519" w:type="dxa"/>
          </w:tcPr>
          <w:p w14:paraId="26931CC3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74C33BE7" w14:textId="77777777" w:rsidR="001B72B7" w:rsidRDefault="001B72B7" w:rsidP="001B72B7">
            <w:r>
              <w:t xml:space="preserve">Megrendelés megjelenik az </w:t>
            </w:r>
            <w:r>
              <w:lastRenderedPageBreak/>
              <w:t>adatbázisban</w:t>
            </w:r>
          </w:p>
        </w:tc>
        <w:tc>
          <w:tcPr>
            <w:tcW w:w="1934" w:type="dxa"/>
          </w:tcPr>
          <w:p w14:paraId="00DE0FAC" w14:textId="77777777" w:rsidR="001B72B7" w:rsidRDefault="001B72B7" w:rsidP="001B72B7">
            <w:r>
              <w:lastRenderedPageBreak/>
              <w:t>Sikeres</w:t>
            </w:r>
          </w:p>
        </w:tc>
      </w:tr>
      <w:tr w:rsidR="001B72B7" w14:paraId="4B0D1753" w14:textId="77777777" w:rsidTr="001B72B7">
        <w:tc>
          <w:tcPr>
            <w:tcW w:w="2376" w:type="dxa"/>
          </w:tcPr>
          <w:p w14:paraId="7E5AAD5D" w14:textId="77777777" w:rsidR="001B72B7" w:rsidRDefault="001B72B7" w:rsidP="001B72B7">
            <w:r>
              <w:t>Megrendelés módosítása</w:t>
            </w:r>
          </w:p>
        </w:tc>
        <w:tc>
          <w:tcPr>
            <w:tcW w:w="2519" w:type="dxa"/>
          </w:tcPr>
          <w:p w14:paraId="77B9D174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2EA534F8" w14:textId="77777777" w:rsidR="001B72B7" w:rsidRDefault="001B72B7" w:rsidP="001B72B7">
            <w:r>
              <w:t>Megrendelés adatai frissülnek az adatbázisban</w:t>
            </w:r>
          </w:p>
        </w:tc>
        <w:tc>
          <w:tcPr>
            <w:tcW w:w="1934" w:type="dxa"/>
          </w:tcPr>
          <w:p w14:paraId="12EDE23E" w14:textId="77777777" w:rsidR="001B72B7" w:rsidRDefault="001B72B7" w:rsidP="001B72B7">
            <w:r>
              <w:t>Sikeres</w:t>
            </w:r>
          </w:p>
        </w:tc>
      </w:tr>
      <w:tr w:rsidR="001B72B7" w14:paraId="3A85B2B8" w14:textId="77777777" w:rsidTr="001B72B7">
        <w:tc>
          <w:tcPr>
            <w:tcW w:w="2376" w:type="dxa"/>
          </w:tcPr>
          <w:p w14:paraId="5044AAD6" w14:textId="77777777" w:rsidR="001B72B7" w:rsidRDefault="001B72B7" w:rsidP="001B72B7">
            <w:r>
              <w:t>Megrendelés törlése</w:t>
            </w:r>
          </w:p>
        </w:tc>
        <w:tc>
          <w:tcPr>
            <w:tcW w:w="2519" w:type="dxa"/>
          </w:tcPr>
          <w:p w14:paraId="755AABDB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327FE1C7" w14:textId="77777777" w:rsidR="001B72B7" w:rsidRDefault="001B72B7" w:rsidP="001B72B7">
            <w:r>
              <w:t>Megrendelés eltűnik az adatbázisból</w:t>
            </w:r>
          </w:p>
        </w:tc>
        <w:tc>
          <w:tcPr>
            <w:tcW w:w="1934" w:type="dxa"/>
          </w:tcPr>
          <w:p w14:paraId="6F055473" w14:textId="77777777" w:rsidR="001B72B7" w:rsidRDefault="001B72B7" w:rsidP="001B72B7">
            <w:r>
              <w:t>Sikeres</w:t>
            </w:r>
          </w:p>
        </w:tc>
      </w:tr>
      <w:tr w:rsidR="001B72B7" w14:paraId="7A55508B" w14:textId="77777777" w:rsidTr="001B72B7">
        <w:tc>
          <w:tcPr>
            <w:tcW w:w="2376" w:type="dxa"/>
          </w:tcPr>
          <w:p w14:paraId="362608E6" w14:textId="77777777" w:rsidR="001B72B7" w:rsidRDefault="001B72B7" w:rsidP="001B72B7">
            <w:r>
              <w:t>A számlap színe hozzáadása</w:t>
            </w:r>
          </w:p>
        </w:tc>
        <w:tc>
          <w:tcPr>
            <w:tcW w:w="2519" w:type="dxa"/>
          </w:tcPr>
          <w:p w14:paraId="6C30210A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0D707366" w14:textId="77777777" w:rsidR="001B72B7" w:rsidRDefault="001B72B7" w:rsidP="001B72B7">
            <w:r>
              <w:t>A számlap színe megjelenik az adatbázisban</w:t>
            </w:r>
          </w:p>
        </w:tc>
        <w:tc>
          <w:tcPr>
            <w:tcW w:w="1934" w:type="dxa"/>
          </w:tcPr>
          <w:p w14:paraId="2E07BFC9" w14:textId="77777777" w:rsidR="001B72B7" w:rsidRDefault="001B72B7" w:rsidP="001B72B7">
            <w:r>
              <w:t>Sikeres</w:t>
            </w:r>
          </w:p>
        </w:tc>
      </w:tr>
      <w:tr w:rsidR="001B72B7" w14:paraId="685A6914" w14:textId="77777777" w:rsidTr="001B72B7">
        <w:tc>
          <w:tcPr>
            <w:tcW w:w="2376" w:type="dxa"/>
          </w:tcPr>
          <w:p w14:paraId="35FFCC1F" w14:textId="77777777" w:rsidR="001B72B7" w:rsidRDefault="001B72B7" w:rsidP="001B72B7">
            <w:r>
              <w:t>A számlap színe módosítása</w:t>
            </w:r>
          </w:p>
        </w:tc>
        <w:tc>
          <w:tcPr>
            <w:tcW w:w="2519" w:type="dxa"/>
          </w:tcPr>
          <w:p w14:paraId="3146A332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7DEF7826" w14:textId="77777777" w:rsidR="001B72B7" w:rsidRDefault="001B72B7" w:rsidP="001B72B7">
            <w:r>
              <w:t>A számlap színe adatai frissülnek az adatbázisban</w:t>
            </w:r>
          </w:p>
        </w:tc>
        <w:tc>
          <w:tcPr>
            <w:tcW w:w="1934" w:type="dxa"/>
          </w:tcPr>
          <w:p w14:paraId="66E1327A" w14:textId="77777777" w:rsidR="001B72B7" w:rsidRDefault="001B72B7" w:rsidP="001B72B7">
            <w:r>
              <w:t>Sikeres</w:t>
            </w:r>
          </w:p>
        </w:tc>
      </w:tr>
      <w:tr w:rsidR="001B72B7" w14:paraId="0E37DEBE" w14:textId="77777777" w:rsidTr="001B72B7">
        <w:tc>
          <w:tcPr>
            <w:tcW w:w="2376" w:type="dxa"/>
          </w:tcPr>
          <w:p w14:paraId="6F7E20A5" w14:textId="77777777" w:rsidR="001B72B7" w:rsidRDefault="001B72B7" w:rsidP="001B72B7">
            <w:r>
              <w:t>A számlap színe törlése</w:t>
            </w:r>
          </w:p>
        </w:tc>
        <w:tc>
          <w:tcPr>
            <w:tcW w:w="2519" w:type="dxa"/>
          </w:tcPr>
          <w:p w14:paraId="54B747DC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164CAEBF" w14:textId="77777777" w:rsidR="001B72B7" w:rsidRDefault="001B72B7" w:rsidP="001B72B7">
            <w:r>
              <w:t>A számlap színe eltűnik az adatbázisból</w:t>
            </w:r>
          </w:p>
        </w:tc>
        <w:tc>
          <w:tcPr>
            <w:tcW w:w="1934" w:type="dxa"/>
          </w:tcPr>
          <w:p w14:paraId="16D8977A" w14:textId="77777777" w:rsidR="001B72B7" w:rsidRDefault="001B72B7" w:rsidP="001B72B7">
            <w:r>
              <w:t>Sikeres</w:t>
            </w:r>
          </w:p>
        </w:tc>
      </w:tr>
      <w:tr w:rsidR="001B72B7" w14:paraId="4DCB53F2" w14:textId="77777777" w:rsidTr="001B72B7">
        <w:tc>
          <w:tcPr>
            <w:tcW w:w="2376" w:type="dxa"/>
          </w:tcPr>
          <w:p w14:paraId="1068D413" w14:textId="77777777" w:rsidR="001B72B7" w:rsidRDefault="001B72B7" w:rsidP="001B72B7">
            <w:r>
              <w:t>A számlap típusa hozzáadása</w:t>
            </w:r>
          </w:p>
        </w:tc>
        <w:tc>
          <w:tcPr>
            <w:tcW w:w="2519" w:type="dxa"/>
          </w:tcPr>
          <w:p w14:paraId="209CA775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34D10314" w14:textId="77777777" w:rsidR="001B72B7" w:rsidRDefault="001B72B7" w:rsidP="001B72B7">
            <w:r>
              <w:t>A számlap típusa megjelenik az adatbázisban</w:t>
            </w:r>
          </w:p>
        </w:tc>
        <w:tc>
          <w:tcPr>
            <w:tcW w:w="1934" w:type="dxa"/>
          </w:tcPr>
          <w:p w14:paraId="516FEC5C" w14:textId="77777777" w:rsidR="001B72B7" w:rsidRDefault="001B72B7" w:rsidP="001B72B7">
            <w:r>
              <w:t>Sikeres</w:t>
            </w:r>
          </w:p>
        </w:tc>
      </w:tr>
      <w:tr w:rsidR="001B72B7" w14:paraId="4AD0E329" w14:textId="77777777" w:rsidTr="001B72B7">
        <w:tc>
          <w:tcPr>
            <w:tcW w:w="2376" w:type="dxa"/>
          </w:tcPr>
          <w:p w14:paraId="0C60528B" w14:textId="77777777" w:rsidR="001B72B7" w:rsidRDefault="001B72B7" w:rsidP="001B72B7">
            <w:r>
              <w:t>A számlap típusa módosítása</w:t>
            </w:r>
          </w:p>
        </w:tc>
        <w:tc>
          <w:tcPr>
            <w:tcW w:w="2519" w:type="dxa"/>
          </w:tcPr>
          <w:p w14:paraId="664B59FD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73C8214A" w14:textId="77777777" w:rsidR="001B72B7" w:rsidRDefault="001B72B7" w:rsidP="001B72B7">
            <w:r>
              <w:t>A számlap típusa adatai frissülnek az adatbázisban</w:t>
            </w:r>
          </w:p>
        </w:tc>
        <w:tc>
          <w:tcPr>
            <w:tcW w:w="1934" w:type="dxa"/>
          </w:tcPr>
          <w:p w14:paraId="5FB200AD" w14:textId="77777777" w:rsidR="001B72B7" w:rsidRDefault="001B72B7" w:rsidP="001B72B7">
            <w:r>
              <w:t>Sikeres</w:t>
            </w:r>
          </w:p>
        </w:tc>
      </w:tr>
      <w:tr w:rsidR="001B72B7" w14:paraId="25F87664" w14:textId="77777777" w:rsidTr="001B72B7">
        <w:tc>
          <w:tcPr>
            <w:tcW w:w="2376" w:type="dxa"/>
          </w:tcPr>
          <w:p w14:paraId="4AA76E77" w14:textId="77777777" w:rsidR="001B72B7" w:rsidRDefault="001B72B7" w:rsidP="001B72B7">
            <w:r>
              <w:t>A számlap típusa törlése</w:t>
            </w:r>
          </w:p>
        </w:tc>
        <w:tc>
          <w:tcPr>
            <w:tcW w:w="2519" w:type="dxa"/>
          </w:tcPr>
          <w:p w14:paraId="1445AB84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4FD1AA17" w14:textId="77777777" w:rsidR="001B72B7" w:rsidRDefault="001B72B7" w:rsidP="001B72B7">
            <w:r>
              <w:t>A számlap típusa eltűnik az adatbázisból</w:t>
            </w:r>
          </w:p>
        </w:tc>
        <w:tc>
          <w:tcPr>
            <w:tcW w:w="1934" w:type="dxa"/>
          </w:tcPr>
          <w:p w14:paraId="3977049B" w14:textId="77777777" w:rsidR="001B72B7" w:rsidRDefault="001B72B7" w:rsidP="001B72B7">
            <w:r>
              <w:t>Sikeres</w:t>
            </w:r>
          </w:p>
        </w:tc>
      </w:tr>
      <w:tr w:rsidR="001B72B7" w14:paraId="3195F75C" w14:textId="77777777" w:rsidTr="001B72B7">
        <w:tc>
          <w:tcPr>
            <w:tcW w:w="2376" w:type="dxa"/>
          </w:tcPr>
          <w:p w14:paraId="47E2AA20" w14:textId="77777777" w:rsidR="001B72B7" w:rsidRDefault="001B72B7" w:rsidP="001B72B7">
            <w:r>
              <w:t>Számla hozzáadása</w:t>
            </w:r>
          </w:p>
        </w:tc>
        <w:tc>
          <w:tcPr>
            <w:tcW w:w="2519" w:type="dxa"/>
          </w:tcPr>
          <w:p w14:paraId="5DA5789F" w14:textId="77777777" w:rsidR="001B72B7" w:rsidRDefault="001B72B7" w:rsidP="001B72B7">
            <w:r>
              <w:t>Kitöltött adatmezők mentése</w:t>
            </w:r>
          </w:p>
        </w:tc>
        <w:tc>
          <w:tcPr>
            <w:tcW w:w="2027" w:type="dxa"/>
          </w:tcPr>
          <w:p w14:paraId="3011544A" w14:textId="77777777" w:rsidR="001B72B7" w:rsidRDefault="001B72B7" w:rsidP="001B72B7">
            <w:r>
              <w:t>Számla megjelenik az adatbázisban</w:t>
            </w:r>
          </w:p>
        </w:tc>
        <w:tc>
          <w:tcPr>
            <w:tcW w:w="1934" w:type="dxa"/>
          </w:tcPr>
          <w:p w14:paraId="23DB5D45" w14:textId="77777777" w:rsidR="001B72B7" w:rsidRDefault="001B72B7" w:rsidP="001B72B7">
            <w:r>
              <w:t>Sikeres</w:t>
            </w:r>
          </w:p>
        </w:tc>
      </w:tr>
      <w:tr w:rsidR="001B72B7" w14:paraId="0ED5CDF8" w14:textId="77777777" w:rsidTr="001B72B7">
        <w:tc>
          <w:tcPr>
            <w:tcW w:w="2376" w:type="dxa"/>
          </w:tcPr>
          <w:p w14:paraId="613F4F59" w14:textId="77777777" w:rsidR="001B72B7" w:rsidRDefault="001B72B7" w:rsidP="001B72B7">
            <w:r>
              <w:t>Számla módosítása</w:t>
            </w:r>
          </w:p>
        </w:tc>
        <w:tc>
          <w:tcPr>
            <w:tcW w:w="2519" w:type="dxa"/>
          </w:tcPr>
          <w:p w14:paraId="54D3FBBF" w14:textId="77777777" w:rsidR="001B72B7" w:rsidRDefault="001B72B7" w:rsidP="001B72B7">
            <w:r>
              <w:t>Meglévő adat módosítása</w:t>
            </w:r>
          </w:p>
        </w:tc>
        <w:tc>
          <w:tcPr>
            <w:tcW w:w="2027" w:type="dxa"/>
          </w:tcPr>
          <w:p w14:paraId="636DB63C" w14:textId="77777777" w:rsidR="001B72B7" w:rsidRDefault="001B72B7" w:rsidP="001B72B7">
            <w:r>
              <w:t>Számla adatai frissülnek az adatbázisban</w:t>
            </w:r>
          </w:p>
        </w:tc>
        <w:tc>
          <w:tcPr>
            <w:tcW w:w="1934" w:type="dxa"/>
          </w:tcPr>
          <w:p w14:paraId="02F51290" w14:textId="77777777" w:rsidR="001B72B7" w:rsidRDefault="001B72B7" w:rsidP="001B72B7">
            <w:r>
              <w:t>Sikeres</w:t>
            </w:r>
          </w:p>
        </w:tc>
      </w:tr>
      <w:tr w:rsidR="001B72B7" w14:paraId="08D05F09" w14:textId="77777777" w:rsidTr="001B72B7">
        <w:tc>
          <w:tcPr>
            <w:tcW w:w="2376" w:type="dxa"/>
          </w:tcPr>
          <w:p w14:paraId="3B4B6AA7" w14:textId="77777777" w:rsidR="001B72B7" w:rsidRDefault="001B72B7" w:rsidP="001B72B7">
            <w:r>
              <w:t>Számla törlése</w:t>
            </w:r>
          </w:p>
        </w:tc>
        <w:tc>
          <w:tcPr>
            <w:tcW w:w="2519" w:type="dxa"/>
          </w:tcPr>
          <w:p w14:paraId="5747650E" w14:textId="77777777" w:rsidR="001B72B7" w:rsidRDefault="001B72B7" w:rsidP="001B72B7">
            <w:r>
              <w:t>Törlés gomb megnyomása</w:t>
            </w:r>
          </w:p>
        </w:tc>
        <w:tc>
          <w:tcPr>
            <w:tcW w:w="2027" w:type="dxa"/>
          </w:tcPr>
          <w:p w14:paraId="68FCA280" w14:textId="77777777" w:rsidR="001B72B7" w:rsidRDefault="001B72B7" w:rsidP="001B72B7">
            <w:r>
              <w:t>Számla eltűnik az adatbázisból</w:t>
            </w:r>
          </w:p>
        </w:tc>
        <w:tc>
          <w:tcPr>
            <w:tcW w:w="1934" w:type="dxa"/>
          </w:tcPr>
          <w:p w14:paraId="3EF2EF3A" w14:textId="77777777" w:rsidR="001B72B7" w:rsidRDefault="001B72B7" w:rsidP="001B72B7">
            <w:r>
              <w:t>Sikeres</w:t>
            </w:r>
          </w:p>
        </w:tc>
      </w:tr>
    </w:tbl>
    <w:p w14:paraId="3ACF538D" w14:textId="6B7AE3F1" w:rsidR="001B72B7" w:rsidRDefault="001B72B7" w:rsidP="006E2045">
      <w:pPr>
        <w:rPr>
          <w:sz w:val="24"/>
          <w:szCs w:val="24"/>
        </w:rPr>
      </w:pPr>
    </w:p>
    <w:p w14:paraId="64878E88" w14:textId="3F73EC85" w:rsidR="00B62D06" w:rsidRDefault="00B62D06" w:rsidP="006E2045">
      <w:pPr>
        <w:rPr>
          <w:sz w:val="24"/>
          <w:szCs w:val="24"/>
        </w:rPr>
      </w:pPr>
    </w:p>
    <w:p w14:paraId="5D45807C" w14:textId="4E5EEA8A" w:rsidR="00B62D06" w:rsidRDefault="00B62D06" w:rsidP="006E2045">
      <w:pPr>
        <w:rPr>
          <w:sz w:val="24"/>
          <w:szCs w:val="24"/>
        </w:rPr>
      </w:pPr>
    </w:p>
    <w:p w14:paraId="2A5893A4" w14:textId="2324B673" w:rsidR="00B62D06" w:rsidRDefault="00B62D06" w:rsidP="006E2045">
      <w:pPr>
        <w:rPr>
          <w:sz w:val="24"/>
          <w:szCs w:val="24"/>
        </w:rPr>
      </w:pPr>
    </w:p>
    <w:p w14:paraId="52781246" w14:textId="6361DF9E" w:rsidR="00B62D06" w:rsidRDefault="00B62D06" w:rsidP="006E2045">
      <w:pPr>
        <w:rPr>
          <w:sz w:val="24"/>
          <w:szCs w:val="24"/>
        </w:rPr>
      </w:pPr>
    </w:p>
    <w:p w14:paraId="3CCCA895" w14:textId="126C4375" w:rsidR="00B62D06" w:rsidRDefault="00B62D06" w:rsidP="006E2045">
      <w:pPr>
        <w:rPr>
          <w:sz w:val="24"/>
          <w:szCs w:val="24"/>
        </w:rPr>
      </w:pPr>
    </w:p>
    <w:p w14:paraId="5E64A57C" w14:textId="562D78E9" w:rsidR="00B62D06" w:rsidRDefault="00B62D06" w:rsidP="006E2045">
      <w:pPr>
        <w:rPr>
          <w:sz w:val="24"/>
          <w:szCs w:val="24"/>
        </w:rPr>
      </w:pPr>
    </w:p>
    <w:p w14:paraId="29846DF2" w14:textId="136C19F5" w:rsidR="00B62D06" w:rsidRPr="00B62D06" w:rsidRDefault="00B62D06" w:rsidP="006E2045">
      <w:pPr>
        <w:rPr>
          <w:b/>
          <w:sz w:val="24"/>
          <w:szCs w:val="24"/>
        </w:rPr>
      </w:pPr>
      <w:r w:rsidRPr="00B62D06">
        <w:rPr>
          <w:b/>
          <w:sz w:val="24"/>
          <w:szCs w:val="24"/>
        </w:rPr>
        <w:lastRenderedPageBreak/>
        <w:t xml:space="preserve">Frontend és backend teszteredménye a </w:t>
      </w:r>
      <w:proofErr w:type="spellStart"/>
      <w:r w:rsidRPr="00B62D06">
        <w:rPr>
          <w:b/>
          <w:sz w:val="24"/>
          <w:szCs w:val="24"/>
        </w:rPr>
        <w:t>ThunderClient</w:t>
      </w:r>
      <w:proofErr w:type="spellEnd"/>
      <w:r w:rsidRPr="00B62D06">
        <w:rPr>
          <w:b/>
          <w:sz w:val="24"/>
          <w:szCs w:val="24"/>
        </w:rPr>
        <w:t xml:space="preserve"> segítségével: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325"/>
        <w:gridCol w:w="2319"/>
        <w:gridCol w:w="2513"/>
        <w:gridCol w:w="1699"/>
      </w:tblGrid>
      <w:tr w:rsidR="002427C4" w14:paraId="53789D59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692E4" w14:textId="77777777" w:rsidR="002427C4" w:rsidRDefault="002427C4">
            <w:r>
              <w:t>Tesztelt végpont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E2513" w14:textId="77777777" w:rsidR="002427C4" w:rsidRDefault="002427C4">
            <w:r>
              <w:t>Bemenet / művelet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10147" w14:textId="77777777" w:rsidR="002427C4" w:rsidRDefault="002427C4">
            <w:r>
              <w:t>Várt eredmény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ABD2F" w14:textId="77777777" w:rsidR="002427C4" w:rsidRDefault="002427C4">
            <w:r>
              <w:t>Teszt eredménye</w:t>
            </w:r>
          </w:p>
        </w:tc>
      </w:tr>
      <w:tr w:rsidR="002427C4" w14:paraId="4D85055D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9410A" w14:textId="77777777" w:rsidR="002427C4" w:rsidRDefault="002427C4">
            <w:r>
              <w:t>GET /</w:t>
            </w:r>
            <w:proofErr w:type="spellStart"/>
            <w:r>
              <w:t>products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F115" w14:textId="77777777" w:rsidR="002427C4" w:rsidRDefault="002427C4">
            <w:r>
              <w:t>Nincs bemenet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D5AF1" w14:textId="77777777" w:rsidR="002427C4" w:rsidRDefault="002427C4">
            <w:r>
              <w:t>Visszaadja az összes terméket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69EC0" w14:textId="77777777" w:rsidR="002427C4" w:rsidRDefault="002427C4">
            <w:r>
              <w:t>Sikeres</w:t>
            </w:r>
          </w:p>
        </w:tc>
      </w:tr>
      <w:tr w:rsidR="002427C4" w14:paraId="1F7EB574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BA3EB" w14:textId="77777777" w:rsidR="002427C4" w:rsidRDefault="002427C4">
            <w:r>
              <w:t>GET /</w:t>
            </w:r>
            <w:proofErr w:type="spellStart"/>
            <w:r>
              <w:t>products</w:t>
            </w:r>
            <w:proofErr w:type="spellEnd"/>
            <w:r>
              <w:t>/:</w:t>
            </w:r>
            <w:proofErr w:type="spellStart"/>
            <w:r>
              <w:t>id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C2DC3" w14:textId="77777777" w:rsidR="002427C4" w:rsidRDefault="002427C4">
            <w:r>
              <w:t>Meglévő azonosító (pl. /</w:t>
            </w:r>
            <w:proofErr w:type="spellStart"/>
            <w:r>
              <w:t>products</w:t>
            </w:r>
            <w:proofErr w:type="spellEnd"/>
            <w:r>
              <w:t>/2)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5EF1" w14:textId="77777777" w:rsidR="002427C4" w:rsidRDefault="002427C4">
            <w:r>
              <w:t>Visszaadja a kiválasztott terméket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B30E0" w14:textId="77777777" w:rsidR="002427C4" w:rsidRDefault="002427C4">
            <w:r>
              <w:t>Sikeres</w:t>
            </w:r>
          </w:p>
        </w:tc>
      </w:tr>
      <w:tr w:rsidR="002427C4" w14:paraId="105BC054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3DFD5" w14:textId="77777777" w:rsidR="002427C4" w:rsidRDefault="002427C4">
            <w:r>
              <w:t>POST /filter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EE42B" w14:textId="77777777" w:rsidR="002427C4" w:rsidRDefault="002427C4">
            <w:r>
              <w:t>{"marka": "</w:t>
            </w:r>
            <w:proofErr w:type="spellStart"/>
            <w:r>
              <w:t>Fossil</w:t>
            </w:r>
            <w:proofErr w:type="spellEnd"/>
            <w:r>
              <w:t>", "</w:t>
            </w:r>
            <w:proofErr w:type="spellStart"/>
            <w:r>
              <w:t>minAr</w:t>
            </w:r>
            <w:proofErr w:type="spellEnd"/>
            <w:r>
              <w:t>": 10000, "</w:t>
            </w:r>
            <w:proofErr w:type="spellStart"/>
            <w:r>
              <w:t>maxAr</w:t>
            </w:r>
            <w:proofErr w:type="spellEnd"/>
            <w:r>
              <w:t>": 50000}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40DC7" w14:textId="77777777" w:rsidR="002427C4" w:rsidRDefault="002427C4">
            <w:r>
              <w:t>A szűrési feltételeknek megfelelő termékek listája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1620F" w14:textId="77777777" w:rsidR="002427C4" w:rsidRDefault="002427C4">
            <w:r>
              <w:t>Sikeres</w:t>
            </w:r>
          </w:p>
        </w:tc>
      </w:tr>
      <w:tr w:rsidR="002427C4" w14:paraId="35B8C23C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E190E" w14:textId="77777777" w:rsidR="002427C4" w:rsidRDefault="002427C4">
            <w:r>
              <w:t>POST /</w:t>
            </w:r>
            <w:proofErr w:type="spellStart"/>
            <w:r>
              <w:t>search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3ECF4" w14:textId="77777777" w:rsidR="002427C4" w:rsidRDefault="002427C4">
            <w:r>
              <w:t>{"</w:t>
            </w:r>
            <w:proofErr w:type="spellStart"/>
            <w:r>
              <w:t>query</w:t>
            </w:r>
            <w:proofErr w:type="spellEnd"/>
            <w:r>
              <w:t>": "férfi óra"}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60F54" w14:textId="77777777" w:rsidR="002427C4" w:rsidRDefault="002427C4">
            <w:r>
              <w:t>Visszaadja a keresésnek megfelelő találatokat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6D651" w14:textId="77777777" w:rsidR="002427C4" w:rsidRDefault="002427C4">
            <w:r>
              <w:t>Sikeres</w:t>
            </w:r>
          </w:p>
        </w:tc>
      </w:tr>
      <w:tr w:rsidR="002427C4" w14:paraId="1C459CCC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0455A" w14:textId="77777777" w:rsidR="002427C4" w:rsidRDefault="002427C4">
            <w:r>
              <w:t>POST /</w:t>
            </w:r>
            <w:proofErr w:type="spellStart"/>
            <w:r>
              <w:t>register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411A" w14:textId="77777777" w:rsidR="002427C4" w:rsidRDefault="002427C4">
            <w:r>
              <w:t>{"</w:t>
            </w:r>
            <w:proofErr w:type="spellStart"/>
            <w:r>
              <w:t>nev</w:t>
            </w:r>
            <w:proofErr w:type="spellEnd"/>
            <w:r>
              <w:t>": "Kiss Péter", "tel": "36123456789", "email": "kiss.peter@example.com", "</w:t>
            </w:r>
            <w:proofErr w:type="spellStart"/>
            <w:r>
              <w:t>jelszo</w:t>
            </w:r>
            <w:proofErr w:type="spellEnd"/>
            <w:r>
              <w:t>": "titkos123"}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B26C8" w14:textId="77777777" w:rsidR="002427C4" w:rsidRDefault="002427C4">
            <w:r>
              <w:t>Felhasználó regisztrálva az adatbázisba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BCA89" w14:textId="77777777" w:rsidR="002427C4" w:rsidRDefault="002427C4">
            <w:r>
              <w:t>Sikeres</w:t>
            </w:r>
          </w:p>
        </w:tc>
      </w:tr>
      <w:tr w:rsidR="002427C4" w14:paraId="56B53AE4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D0C56" w14:textId="77777777" w:rsidR="002427C4" w:rsidRDefault="002427C4">
            <w:r>
              <w:t>POST /</w:t>
            </w:r>
            <w:proofErr w:type="spellStart"/>
            <w:r>
              <w:t>check-user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F0AFE" w14:textId="77777777" w:rsidR="002427C4" w:rsidRDefault="002427C4">
            <w:r>
              <w:t>{"email": "kiss.peter@example.com", "tel": "36123456789"}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5A49D" w14:textId="77777777" w:rsidR="002427C4" w:rsidRDefault="002427C4">
            <w:r>
              <w:t>Megállapítja, hogy a felhasználó létezik-e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8FBEB" w14:textId="77777777" w:rsidR="002427C4" w:rsidRDefault="002427C4">
            <w:r>
              <w:t>Sikeres</w:t>
            </w:r>
          </w:p>
        </w:tc>
      </w:tr>
      <w:tr w:rsidR="002427C4" w14:paraId="0660BCCB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1127A" w14:textId="77777777" w:rsidR="002427C4" w:rsidRDefault="002427C4">
            <w:r>
              <w:t>GET /</w:t>
            </w:r>
            <w:proofErr w:type="spellStart"/>
            <w:r>
              <w:t>user</w:t>
            </w:r>
            <w:proofErr w:type="spellEnd"/>
            <w:r>
              <w:t>-</w:t>
            </w:r>
            <w:proofErr w:type="spellStart"/>
            <w:r>
              <w:t>by</w:t>
            </w:r>
            <w:proofErr w:type="spellEnd"/>
            <w:r>
              <w:t>-email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E770A" w14:textId="77777777" w:rsidR="002427C4" w:rsidRDefault="002427C4">
            <w:r>
              <w:t>{"email": "kiss.peter@example.com"}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96E43" w14:textId="77777777" w:rsidR="002427C4" w:rsidRDefault="002427C4">
            <w:r>
              <w:t>Visszaadja a felhasználó adatait email alapján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7C516" w14:textId="77777777" w:rsidR="002427C4" w:rsidRDefault="002427C4">
            <w:r>
              <w:t>Sikeres</w:t>
            </w:r>
          </w:p>
        </w:tc>
      </w:tr>
      <w:tr w:rsidR="002427C4" w14:paraId="57D4A047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760C5" w14:textId="77777777" w:rsidR="002427C4" w:rsidRDefault="002427C4">
            <w:r>
              <w:t>GET /</w:t>
            </w:r>
            <w:proofErr w:type="spellStart"/>
            <w:r>
              <w:t>profile</w:t>
            </w:r>
            <w:proofErr w:type="spellEnd"/>
            <w:r>
              <w:t>/:</w:t>
            </w:r>
            <w:proofErr w:type="spellStart"/>
            <w:r>
              <w:t>id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83D6C" w14:textId="77777777" w:rsidR="002427C4" w:rsidRDefault="002427C4">
            <w:r>
              <w:t>/</w:t>
            </w:r>
            <w:proofErr w:type="spellStart"/>
            <w:r>
              <w:t>profile</w:t>
            </w:r>
            <w:proofErr w:type="spellEnd"/>
            <w:r>
              <w:t>/3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1DEA" w14:textId="77777777" w:rsidR="002427C4" w:rsidRDefault="002427C4">
            <w:r>
              <w:t>Visszaadja a megadott azonosítójú felhasználó adatait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D975E" w14:textId="77777777" w:rsidR="002427C4" w:rsidRDefault="002427C4">
            <w:r>
              <w:t>Sikeres</w:t>
            </w:r>
          </w:p>
        </w:tc>
      </w:tr>
      <w:tr w:rsidR="002427C4" w14:paraId="73B2B48E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5A74D" w14:textId="77777777" w:rsidR="002427C4" w:rsidRDefault="002427C4">
            <w:r>
              <w:t>PUT /</w:t>
            </w:r>
            <w:proofErr w:type="spellStart"/>
            <w:r>
              <w:t>profile</w:t>
            </w:r>
            <w:proofErr w:type="spellEnd"/>
            <w:r>
              <w:t>/:</w:t>
            </w:r>
            <w:proofErr w:type="spellStart"/>
            <w:r>
              <w:t>id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FF0D7" w14:textId="77777777" w:rsidR="002427C4" w:rsidRDefault="002427C4">
            <w:r>
              <w:t>{"</w:t>
            </w:r>
            <w:proofErr w:type="spellStart"/>
            <w:r>
              <w:t>nev</w:t>
            </w:r>
            <w:proofErr w:type="spellEnd"/>
            <w:r>
              <w:t>": "Kiss Péter", "tel": "36201112222"}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746F8" w14:textId="77777777" w:rsidR="002427C4" w:rsidRDefault="002427C4">
            <w:r>
              <w:t>Felhasználói adatok frissítve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A49EC" w14:textId="77777777" w:rsidR="002427C4" w:rsidRDefault="002427C4">
            <w:r>
              <w:t>Sikeres</w:t>
            </w:r>
          </w:p>
        </w:tc>
      </w:tr>
      <w:tr w:rsidR="002427C4" w14:paraId="7BC8D64E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92EA" w14:textId="77777777" w:rsidR="002427C4" w:rsidRDefault="002427C4">
            <w:r>
              <w:t>PUT /</w:t>
            </w:r>
            <w:proofErr w:type="spellStart"/>
            <w:r>
              <w:t>profile</w:t>
            </w:r>
            <w:proofErr w:type="spellEnd"/>
            <w:r>
              <w:t>/</w:t>
            </w:r>
            <w:proofErr w:type="spellStart"/>
            <w:r>
              <w:t>password</w:t>
            </w:r>
            <w:proofErr w:type="spellEnd"/>
            <w:r>
              <w:t>/:</w:t>
            </w:r>
            <w:proofErr w:type="spellStart"/>
            <w:r>
              <w:t>id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1E111" w14:textId="77777777" w:rsidR="002427C4" w:rsidRDefault="002427C4">
            <w:r>
              <w:t>{"</w:t>
            </w:r>
            <w:proofErr w:type="spellStart"/>
            <w:r>
              <w:t>oldPassword</w:t>
            </w:r>
            <w:proofErr w:type="spellEnd"/>
            <w:r>
              <w:t>": "titkos123", "</w:t>
            </w:r>
            <w:proofErr w:type="spellStart"/>
            <w:r>
              <w:t>newPassword</w:t>
            </w:r>
            <w:proofErr w:type="spellEnd"/>
            <w:r>
              <w:t>": "ujtitok456"}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1CA6" w14:textId="77777777" w:rsidR="002427C4" w:rsidRDefault="002427C4">
            <w:r>
              <w:t>Jelszó sikeresen megváltoztatva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BCD1E" w14:textId="77777777" w:rsidR="002427C4" w:rsidRDefault="002427C4">
            <w:r>
              <w:t>Sikeres</w:t>
            </w:r>
          </w:p>
        </w:tc>
      </w:tr>
      <w:tr w:rsidR="002427C4" w14:paraId="3F6D2E79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26971" w14:textId="77777777" w:rsidR="002427C4" w:rsidRDefault="002427C4">
            <w:r>
              <w:t>POST /</w:t>
            </w:r>
            <w:proofErr w:type="spellStart"/>
            <w:r>
              <w:t>guest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3FEAD" w14:textId="77777777" w:rsidR="002427C4" w:rsidRDefault="002427C4">
            <w:r>
              <w:t>{"</w:t>
            </w:r>
            <w:proofErr w:type="spellStart"/>
            <w:r>
              <w:t>name</w:t>
            </w:r>
            <w:proofErr w:type="spellEnd"/>
            <w:r>
              <w:t>": "Vendég József", "email": "vendeg@pelda.hu", "</w:t>
            </w:r>
            <w:proofErr w:type="spellStart"/>
            <w:r>
              <w:t>phone</w:t>
            </w:r>
            <w:proofErr w:type="spellEnd"/>
            <w:r>
              <w:t>": "36201110000"}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DF888" w14:textId="77777777" w:rsidR="002427C4" w:rsidRDefault="002427C4">
            <w:r>
              <w:t>Vendég vásárló elmentve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45066" w14:textId="77777777" w:rsidR="002427C4" w:rsidRDefault="002427C4">
            <w:r>
              <w:t>Sikeres</w:t>
            </w:r>
          </w:p>
        </w:tc>
      </w:tr>
      <w:tr w:rsidR="002427C4" w14:paraId="53E8D387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B47E" w14:textId="77777777" w:rsidR="002427C4" w:rsidRDefault="002427C4">
            <w:r>
              <w:t>POST /</w:t>
            </w:r>
            <w:proofErr w:type="spellStart"/>
            <w:r>
              <w:t>shipping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52C20" w14:textId="77777777" w:rsidR="002427C4" w:rsidRDefault="002427C4">
            <w:r>
              <w:t>{"</w:t>
            </w:r>
            <w:proofErr w:type="spellStart"/>
            <w:r>
              <w:t>name</w:t>
            </w:r>
            <w:proofErr w:type="spellEnd"/>
            <w:r>
              <w:t>": "Vendég József", "</w:t>
            </w:r>
            <w:proofErr w:type="spellStart"/>
            <w:r>
              <w:t>address</w:t>
            </w:r>
            <w:proofErr w:type="spellEnd"/>
            <w:r>
              <w:t>": "Teszt utca 1.", "</w:t>
            </w:r>
            <w:proofErr w:type="spellStart"/>
            <w:r>
              <w:t>postalCode</w:t>
            </w:r>
            <w:proofErr w:type="spellEnd"/>
            <w:r>
              <w:t>": "1234", "city": "Budapest"}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AA61C" w14:textId="77777777" w:rsidR="002427C4" w:rsidRDefault="002427C4">
            <w:r>
              <w:t>Szállítási adatok mentve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35BE3" w14:textId="77777777" w:rsidR="002427C4" w:rsidRDefault="002427C4">
            <w:r>
              <w:t>Sikeres</w:t>
            </w:r>
          </w:p>
        </w:tc>
      </w:tr>
      <w:tr w:rsidR="002427C4" w14:paraId="69DF0666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7C77F" w14:textId="77777777" w:rsidR="002427C4" w:rsidRDefault="002427C4">
            <w:r>
              <w:t>POST /</w:t>
            </w:r>
            <w:proofErr w:type="spellStart"/>
            <w:r>
              <w:t>invoice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2ABB" w14:textId="77777777" w:rsidR="002427C4" w:rsidRDefault="002427C4">
            <w:r>
              <w:t>{"</w:t>
            </w:r>
            <w:proofErr w:type="spellStart"/>
            <w:r>
              <w:t>vasarloaz</w:t>
            </w:r>
            <w:proofErr w:type="spellEnd"/>
            <w:r>
              <w:t xml:space="preserve">": 3, </w:t>
            </w:r>
            <w:r>
              <w:lastRenderedPageBreak/>
              <w:t>"</w:t>
            </w:r>
            <w:proofErr w:type="spellStart"/>
            <w:r>
              <w:t>szallitasaz</w:t>
            </w:r>
            <w:proofErr w:type="spellEnd"/>
            <w:r>
              <w:t>": 5, "</w:t>
            </w:r>
            <w:proofErr w:type="spellStart"/>
            <w:r>
              <w:t>fizetesmodaz</w:t>
            </w:r>
            <w:proofErr w:type="spellEnd"/>
            <w:r>
              <w:t>": 1, "</w:t>
            </w:r>
            <w:proofErr w:type="spellStart"/>
            <w:r>
              <w:t>adoszam</w:t>
            </w:r>
            <w:proofErr w:type="spellEnd"/>
            <w:r>
              <w:t>": "12345678-1-42"}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D085F" w14:textId="77777777" w:rsidR="002427C4" w:rsidRDefault="002427C4">
            <w:r>
              <w:lastRenderedPageBreak/>
              <w:t>Új számla készült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70672" w14:textId="77777777" w:rsidR="002427C4" w:rsidRDefault="002427C4">
            <w:r>
              <w:t>Sikeres</w:t>
            </w:r>
          </w:p>
        </w:tc>
      </w:tr>
      <w:tr w:rsidR="002427C4" w14:paraId="5BBE0FDD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55FBB" w14:textId="77777777" w:rsidR="002427C4" w:rsidRDefault="002427C4">
            <w:r>
              <w:t>POST /</w:t>
            </w:r>
            <w:proofErr w:type="spellStart"/>
            <w:r>
              <w:t>order-item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65941" w14:textId="77777777" w:rsidR="002427C4" w:rsidRDefault="002427C4">
            <w:r>
              <w:t>{"</w:t>
            </w:r>
            <w:proofErr w:type="spellStart"/>
            <w:r>
              <w:t>szamlaaz</w:t>
            </w:r>
            <w:proofErr w:type="spellEnd"/>
            <w:r>
              <w:t>": 1, "</w:t>
            </w:r>
            <w:proofErr w:type="spellStart"/>
            <w:r>
              <w:t>oraaz</w:t>
            </w:r>
            <w:proofErr w:type="spellEnd"/>
            <w:r>
              <w:t>": 2, "db": 1}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B0806" w14:textId="77777777" w:rsidR="002427C4" w:rsidRDefault="002427C4">
            <w:r>
              <w:t>Megrendelési tétel rögzítve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FC038" w14:textId="77777777" w:rsidR="002427C4" w:rsidRDefault="002427C4">
            <w:r>
              <w:t>Sikeres</w:t>
            </w:r>
          </w:p>
        </w:tc>
      </w:tr>
      <w:tr w:rsidR="002427C4" w14:paraId="44227870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3843A" w14:textId="77777777" w:rsidR="002427C4" w:rsidRDefault="002427C4">
            <w:r>
              <w:t>GET /</w:t>
            </w:r>
            <w:proofErr w:type="spellStart"/>
            <w:r>
              <w:t>brands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470F9" w14:textId="77777777" w:rsidR="002427C4" w:rsidRDefault="002427C4">
            <w:r>
              <w:t>Nincs bemenet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EDA5F" w14:textId="77777777" w:rsidR="002427C4" w:rsidRDefault="002427C4">
            <w:r>
              <w:t>Visszaadja az elérhető márkákat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C4727" w14:textId="77777777" w:rsidR="002427C4" w:rsidRDefault="002427C4">
            <w:r>
              <w:t>Sikeres</w:t>
            </w:r>
          </w:p>
        </w:tc>
      </w:tr>
      <w:tr w:rsidR="002427C4" w14:paraId="7E1536B6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32F49" w14:textId="77777777" w:rsidR="002427C4" w:rsidRDefault="002427C4">
            <w:r>
              <w:t>GET /</w:t>
            </w:r>
            <w:proofErr w:type="spellStart"/>
            <w:r>
              <w:t>genders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F21D" w14:textId="77777777" w:rsidR="002427C4" w:rsidRDefault="002427C4">
            <w:r>
              <w:t>Nincs bemenet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A2045" w14:textId="77777777" w:rsidR="002427C4" w:rsidRDefault="002427C4">
            <w:r>
              <w:t>Visszaadja az elérhető nemeket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D9D2" w14:textId="77777777" w:rsidR="002427C4" w:rsidRDefault="002427C4">
            <w:r>
              <w:t>Sikeres</w:t>
            </w:r>
          </w:p>
        </w:tc>
      </w:tr>
      <w:tr w:rsidR="002427C4" w14:paraId="72CA677F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0D3C4" w14:textId="77777777" w:rsidR="002427C4" w:rsidRDefault="002427C4">
            <w:r>
              <w:t>GET /</w:t>
            </w:r>
            <w:proofErr w:type="spellStart"/>
            <w:r>
              <w:t>meghajtasok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8AC31" w14:textId="77777777" w:rsidR="002427C4" w:rsidRDefault="002427C4">
            <w:r>
              <w:t>Nincs bemenet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2B129" w14:textId="77777777" w:rsidR="002427C4" w:rsidRDefault="002427C4">
            <w:r>
              <w:t>Visszaadja a meghajtás típusokat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3582C" w14:textId="77777777" w:rsidR="002427C4" w:rsidRDefault="002427C4">
            <w:r>
              <w:t>Sikeres</w:t>
            </w:r>
          </w:p>
        </w:tc>
      </w:tr>
      <w:tr w:rsidR="002427C4" w14:paraId="07CB1787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17955" w14:textId="77777777" w:rsidR="002427C4" w:rsidRDefault="002427C4">
            <w:r>
              <w:t>GET /</w:t>
            </w:r>
            <w:proofErr w:type="spellStart"/>
            <w:r>
              <w:t>vizallosagok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89802" w14:textId="77777777" w:rsidR="002427C4" w:rsidRDefault="002427C4">
            <w:r>
              <w:t>Nincs bemenet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C4E4E" w14:textId="77777777" w:rsidR="002427C4" w:rsidRDefault="002427C4">
            <w:r>
              <w:t>Visszaadja a vízállósági szinteket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4EE69" w14:textId="77777777" w:rsidR="002427C4" w:rsidRDefault="002427C4">
            <w:r>
              <w:t>Sikeres</w:t>
            </w:r>
          </w:p>
        </w:tc>
      </w:tr>
      <w:tr w:rsidR="002427C4" w14:paraId="5FEF5CE4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2404E" w14:textId="77777777" w:rsidR="002427C4" w:rsidRDefault="002427C4">
            <w:r>
              <w:t>GET /sulyok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9B4E6" w14:textId="77777777" w:rsidR="002427C4" w:rsidRDefault="002427C4">
            <w:r>
              <w:t>Nincs bemenet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D96BF" w14:textId="77777777" w:rsidR="002427C4" w:rsidRDefault="002427C4">
            <w:r>
              <w:t>Visszaadja az elérhető súlyokat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D0A42" w14:textId="77777777" w:rsidR="002427C4" w:rsidRDefault="002427C4">
            <w:r>
              <w:t>Sikeres</w:t>
            </w:r>
          </w:p>
        </w:tc>
      </w:tr>
      <w:tr w:rsidR="002427C4" w14:paraId="7E5BC812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8BA3" w14:textId="77777777" w:rsidR="002427C4" w:rsidRDefault="002427C4">
            <w:r>
              <w:t>GET /</w:t>
            </w:r>
            <w:proofErr w:type="spellStart"/>
            <w:r>
              <w:t>tipusok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F33D" w14:textId="77777777" w:rsidR="002427C4" w:rsidRDefault="002427C4">
            <w:r>
              <w:t>Nincs bemenet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82AEC" w14:textId="77777777" w:rsidR="002427C4" w:rsidRDefault="002427C4">
            <w:r>
              <w:t>Visszaadja az óra típusokat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38FAE" w14:textId="77777777" w:rsidR="002427C4" w:rsidRDefault="002427C4">
            <w:r>
              <w:t>Sikeres</w:t>
            </w:r>
          </w:p>
        </w:tc>
      </w:tr>
      <w:tr w:rsidR="002427C4" w14:paraId="6D94AB20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74DC8" w14:textId="77777777" w:rsidR="002427C4" w:rsidRDefault="002427C4">
            <w:r>
              <w:t>GET /</w:t>
            </w:r>
            <w:proofErr w:type="spellStart"/>
            <w:r>
              <w:t>datumkijelzesek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FB337" w14:textId="77777777" w:rsidR="002427C4" w:rsidRDefault="002427C4">
            <w:r>
              <w:t>Nincs bemenet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B42B6" w14:textId="77777777" w:rsidR="002427C4" w:rsidRDefault="002427C4">
            <w:r>
              <w:t xml:space="preserve">Visszaadja a </w:t>
            </w:r>
            <w:proofErr w:type="spellStart"/>
            <w:r>
              <w:t>dátumkijelzési</w:t>
            </w:r>
            <w:proofErr w:type="spellEnd"/>
            <w:r>
              <w:t xml:space="preserve"> opciókat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B122B" w14:textId="77777777" w:rsidR="002427C4" w:rsidRDefault="002427C4">
            <w:r>
              <w:t>Sikeres</w:t>
            </w:r>
          </w:p>
        </w:tc>
      </w:tr>
      <w:tr w:rsidR="002427C4" w14:paraId="51002B25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5CA9B" w14:textId="77777777" w:rsidR="002427C4" w:rsidRDefault="002427C4">
            <w:r>
              <w:t>GET /</w:t>
            </w:r>
            <w:proofErr w:type="spellStart"/>
            <w:r>
              <w:t>extrafunkciok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A905F" w14:textId="77777777" w:rsidR="002427C4" w:rsidRDefault="002427C4">
            <w:r>
              <w:t>Nincs bemenet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17449" w14:textId="77777777" w:rsidR="002427C4" w:rsidRDefault="002427C4">
            <w:r>
              <w:t>Visszaadja az extra funkciókat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70463" w14:textId="77777777" w:rsidR="002427C4" w:rsidRDefault="002427C4">
            <w:r>
              <w:t>Sikeres</w:t>
            </w:r>
          </w:p>
        </w:tc>
      </w:tr>
      <w:tr w:rsidR="002427C4" w14:paraId="4FF7BF5D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41AD6" w14:textId="77777777" w:rsidR="002427C4" w:rsidRDefault="002427C4">
            <w:r>
              <w:t>GET /</w:t>
            </w:r>
            <w:proofErr w:type="spellStart"/>
            <w:r>
              <w:t>atokszinek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648E6" w14:textId="77777777" w:rsidR="002427C4" w:rsidRDefault="002427C4">
            <w:r>
              <w:t>Nincs bemenet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7927E" w14:textId="77777777" w:rsidR="002427C4" w:rsidRDefault="002427C4">
            <w:r>
              <w:t>Visszaadja a tok színeket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DE31" w14:textId="77777777" w:rsidR="002427C4" w:rsidRDefault="002427C4">
            <w:r>
              <w:t>Sikeres</w:t>
            </w:r>
          </w:p>
        </w:tc>
      </w:tr>
      <w:tr w:rsidR="002427C4" w14:paraId="6A7CC409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52A26" w14:textId="77777777" w:rsidR="002427C4" w:rsidRDefault="002427C4">
            <w:r>
              <w:t>GET /</w:t>
            </w:r>
            <w:proofErr w:type="spellStart"/>
            <w:r>
              <w:t>aszamlapszinek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EEC11" w14:textId="77777777" w:rsidR="002427C4" w:rsidRDefault="002427C4">
            <w:r>
              <w:t>Nincs bemenet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3102F" w14:textId="77777777" w:rsidR="002427C4" w:rsidRDefault="002427C4">
            <w:r>
              <w:t>Visszaadja a számlap színeket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0A3E7" w14:textId="77777777" w:rsidR="002427C4" w:rsidRDefault="002427C4">
            <w:r>
              <w:t>Sikeres</w:t>
            </w:r>
          </w:p>
        </w:tc>
      </w:tr>
      <w:tr w:rsidR="002427C4" w14:paraId="5E6E7B89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756B" w14:textId="77777777" w:rsidR="002427C4" w:rsidRDefault="002427C4">
            <w:r>
              <w:t>GET /</w:t>
            </w:r>
            <w:proofErr w:type="spellStart"/>
            <w:r>
              <w:t>atok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7626" w14:textId="77777777" w:rsidR="002427C4" w:rsidRDefault="002427C4">
            <w:r>
              <w:t>Nincs bemenet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32EFA" w14:textId="77777777" w:rsidR="002427C4" w:rsidRDefault="002427C4">
            <w:r>
              <w:t>Visszaadja a tok típusokat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DF5E0" w14:textId="77777777" w:rsidR="002427C4" w:rsidRDefault="002427C4">
            <w:r>
              <w:t>Sikeres</w:t>
            </w:r>
          </w:p>
        </w:tc>
      </w:tr>
      <w:tr w:rsidR="002427C4" w14:paraId="3E7165FA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6213E" w14:textId="77777777" w:rsidR="002427C4" w:rsidRDefault="002427C4">
            <w:r>
              <w:t>GET /</w:t>
            </w:r>
            <w:proofErr w:type="spellStart"/>
            <w:r>
              <w:t>kristalyuvegek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25A2" w14:textId="77777777" w:rsidR="002427C4" w:rsidRDefault="002427C4">
            <w:r>
              <w:t>Nincs bemenet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E9716" w14:textId="77777777" w:rsidR="002427C4" w:rsidRDefault="002427C4">
            <w:r>
              <w:t>Visszaadja a kristályüveg típusokat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6FBA8" w14:textId="77777777" w:rsidR="002427C4" w:rsidRDefault="002427C4">
            <w:r>
              <w:t>Sikeres</w:t>
            </w:r>
          </w:p>
        </w:tc>
      </w:tr>
      <w:tr w:rsidR="002427C4" w14:paraId="236139C3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1EABC" w14:textId="77777777" w:rsidR="002427C4" w:rsidRDefault="002427C4">
            <w:r>
              <w:t>GET /</w:t>
            </w:r>
            <w:proofErr w:type="spellStart"/>
            <w:r>
              <w:t>szamlaptipusok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6E9A5" w14:textId="77777777" w:rsidR="002427C4" w:rsidRDefault="002427C4">
            <w:r>
              <w:t>Nincs bemenet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E0D07" w14:textId="77777777" w:rsidR="002427C4" w:rsidRDefault="002427C4">
            <w:r>
              <w:t>Visszaadja a számlaptípusokat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66DDA" w14:textId="77777777" w:rsidR="002427C4" w:rsidRDefault="002427C4">
            <w:r>
              <w:t>Sikeres</w:t>
            </w:r>
          </w:p>
        </w:tc>
      </w:tr>
      <w:tr w:rsidR="002427C4" w14:paraId="473E12B8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1A117" w14:textId="77777777" w:rsidR="002427C4" w:rsidRDefault="002427C4">
            <w:r>
              <w:t>GET /</w:t>
            </w:r>
            <w:proofErr w:type="spellStart"/>
            <w:r>
              <w:t>oraformak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DD27C" w14:textId="77777777" w:rsidR="002427C4" w:rsidRDefault="002427C4">
            <w:r>
              <w:t>Nincs bemenet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0C4CC" w14:textId="77777777" w:rsidR="002427C4" w:rsidRDefault="002427C4">
            <w:r>
              <w:t>Visszaadja az óraformákat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AB993" w14:textId="77777777" w:rsidR="002427C4" w:rsidRDefault="002427C4">
            <w:r>
              <w:t>Sikeres</w:t>
            </w:r>
          </w:p>
        </w:tc>
      </w:tr>
      <w:tr w:rsidR="002427C4" w14:paraId="7B89CBCC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10046" w14:textId="77777777" w:rsidR="002427C4" w:rsidRDefault="002427C4">
            <w:r>
              <w:t>GET /</w:t>
            </w:r>
            <w:proofErr w:type="spellStart"/>
            <w:r>
              <w:t>szijszinek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58B2" w14:textId="77777777" w:rsidR="002427C4" w:rsidRDefault="002427C4">
            <w:r>
              <w:t>Nincs bemenet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B6148" w14:textId="77777777" w:rsidR="002427C4" w:rsidRDefault="002427C4">
            <w:r>
              <w:t>Visszaadja a szíjak színeit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FDEF9" w14:textId="77777777" w:rsidR="002427C4" w:rsidRDefault="002427C4">
            <w:r>
              <w:t>Sikeres</w:t>
            </w:r>
          </w:p>
        </w:tc>
      </w:tr>
      <w:tr w:rsidR="002427C4" w14:paraId="4D78F746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C4D0A" w14:textId="77777777" w:rsidR="002427C4" w:rsidRDefault="002427C4">
            <w:r>
              <w:t>GET /</w:t>
            </w:r>
            <w:proofErr w:type="spellStart"/>
            <w:r>
              <w:t>szijk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46342" w14:textId="77777777" w:rsidR="002427C4" w:rsidRDefault="002427C4">
            <w:r>
              <w:t>Nincs bemenet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0A0BC" w14:textId="77777777" w:rsidR="002427C4" w:rsidRDefault="002427C4">
            <w:r>
              <w:t>Visszaadja a szíjak típusait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32A43" w14:textId="77777777" w:rsidR="002427C4" w:rsidRDefault="002427C4">
            <w:r>
              <w:t>Sikeres</w:t>
            </w:r>
          </w:p>
        </w:tc>
      </w:tr>
      <w:tr w:rsidR="002427C4" w14:paraId="25C27A29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31557" w14:textId="77777777" w:rsidR="002427C4" w:rsidRDefault="002427C4">
            <w:r>
              <w:t>GET /</w:t>
            </w:r>
            <w:proofErr w:type="spellStart"/>
            <w:r>
              <w:t>maxcsuklomili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68D6F" w14:textId="77777777" w:rsidR="002427C4" w:rsidRDefault="002427C4">
            <w:r>
              <w:t>Nincs bemenet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CCB92" w14:textId="77777777" w:rsidR="002427C4" w:rsidRDefault="002427C4">
            <w:r>
              <w:t>Visszaadja a maximális csuklóméreteket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A5744" w14:textId="77777777" w:rsidR="002427C4" w:rsidRDefault="002427C4">
            <w:r>
              <w:t>Sikeres</w:t>
            </w:r>
          </w:p>
        </w:tc>
      </w:tr>
      <w:tr w:rsidR="002427C4" w14:paraId="5452063F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5420D" w14:textId="77777777" w:rsidR="002427C4" w:rsidRDefault="002427C4">
            <w:r>
              <w:t>GET /</w:t>
            </w:r>
            <w:proofErr w:type="spellStart"/>
            <w:r>
              <w:t>price-range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3A752" w14:textId="77777777" w:rsidR="002427C4" w:rsidRDefault="002427C4">
            <w:r>
              <w:t>Nincs bemenet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6A9EA" w14:textId="77777777" w:rsidR="002427C4" w:rsidRDefault="002427C4">
            <w:r>
              <w:t>Visszaadja a minimális és maximális árakat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14788" w14:textId="77777777" w:rsidR="002427C4" w:rsidRDefault="002427C4">
            <w:r>
              <w:t>Sikeres</w:t>
            </w:r>
          </w:p>
        </w:tc>
      </w:tr>
      <w:tr w:rsidR="002B3EF3" w14:paraId="24210296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DF394" w14:textId="3639D03B" w:rsidR="002B3EF3" w:rsidRDefault="002B3EF3">
            <w:r>
              <w:t>DELETE /</w:t>
            </w:r>
            <w:proofErr w:type="spellStart"/>
            <w:r>
              <w:t>auth</w:t>
            </w:r>
            <w:proofErr w:type="spellEnd"/>
            <w:r>
              <w:t>/</w:t>
            </w:r>
            <w:proofErr w:type="spellStart"/>
            <w:r>
              <w:t>delete-profile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6671A" w14:textId="438A72E7" w:rsidR="002B3EF3" w:rsidRDefault="002023E1">
            <w:r>
              <w:t xml:space="preserve">Meglévő felhasználó azonosítója (pl. </w:t>
            </w:r>
            <w:r>
              <w:rPr>
                <w:rStyle w:val="HTML-kd"/>
                <w:rFonts w:eastAsiaTheme="minorEastAsia"/>
              </w:rPr>
              <w:t>3</w:t>
            </w:r>
            <w:r>
              <w:t>)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E57D8" w14:textId="7D8B9F1E" w:rsidR="002B3EF3" w:rsidRDefault="002023E1">
            <w:r>
              <w:t>A felhasználó törlődik az adatbázisból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CB5A4" w14:textId="2081F80F" w:rsidR="002B3EF3" w:rsidRDefault="002023E1">
            <w:r>
              <w:t>Sikeres</w:t>
            </w:r>
          </w:p>
        </w:tc>
      </w:tr>
      <w:tr w:rsidR="002023E1" w14:paraId="707E6220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EA70" w14:textId="757745DE" w:rsidR="002023E1" w:rsidRDefault="002023E1">
            <w:r>
              <w:t>DELETE /</w:t>
            </w:r>
            <w:proofErr w:type="spellStart"/>
            <w:r>
              <w:t>auth</w:t>
            </w:r>
            <w:proofErr w:type="spellEnd"/>
            <w:r>
              <w:t>/</w:t>
            </w:r>
            <w:proofErr w:type="spellStart"/>
            <w:r>
              <w:t>delete-profile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CA187" w14:textId="480C7225" w:rsidR="002023E1" w:rsidRDefault="002023E1">
            <w:r>
              <w:t>Nem létező</w:t>
            </w:r>
            <w:r>
              <w:t xml:space="preserve"> </w:t>
            </w:r>
            <w:proofErr w:type="spellStart"/>
            <w:r>
              <w:t>userId</w:t>
            </w:r>
            <w:proofErr w:type="spellEnd"/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DA5E4" w14:textId="7F1683C8" w:rsidR="002023E1" w:rsidRDefault="002023E1">
            <w:r>
              <w:t xml:space="preserve">Hiba: „Felhasználó nem található” vagy nincs </w:t>
            </w:r>
            <w:r>
              <w:lastRenderedPageBreak/>
              <w:t>hatás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1DA3F" w14:textId="4A15FE1E" w:rsidR="002023E1" w:rsidRDefault="002023E1">
            <w:r>
              <w:lastRenderedPageBreak/>
              <w:t>Sikeres</w:t>
            </w:r>
          </w:p>
        </w:tc>
      </w:tr>
      <w:tr w:rsidR="002023E1" w14:paraId="45BA9F54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3297" w14:textId="78D1B1C8" w:rsidR="002023E1" w:rsidRDefault="002023E1">
            <w:r>
              <w:t>PUT /</w:t>
            </w:r>
            <w:proofErr w:type="spellStart"/>
            <w:r>
              <w:t>profile</w:t>
            </w:r>
            <w:proofErr w:type="spellEnd"/>
            <w:r>
              <w:t>/</w:t>
            </w:r>
            <w:proofErr w:type="spellStart"/>
            <w:r>
              <w:t>password</w:t>
            </w:r>
            <w:proofErr w:type="spellEnd"/>
            <w:r>
              <w:t>/:</w:t>
            </w:r>
            <w:proofErr w:type="spellStart"/>
            <w:r>
              <w:t>id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ACEF4" w14:textId="755992A9" w:rsidR="002023E1" w:rsidRDefault="002023E1">
            <w:r>
              <w:t>Helytelen</w:t>
            </w:r>
            <w:r>
              <w:t xml:space="preserve"> jelszó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24978" w14:textId="5A3EA773" w:rsidR="002023E1" w:rsidRDefault="002023E1">
            <w:r>
              <w:t>Hiba: „Hibás jelszó</w:t>
            </w:r>
            <w:r>
              <w:t xml:space="preserve"> vagy </w:t>
            </w:r>
            <w:proofErr w:type="spellStart"/>
            <w:r>
              <w:t>felhesználónév</w:t>
            </w:r>
            <w:proofErr w:type="spellEnd"/>
            <w:r>
              <w:t>”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970D6" w14:textId="38270179" w:rsidR="002023E1" w:rsidRDefault="002023E1">
            <w:r>
              <w:t>Sikeres</w:t>
            </w:r>
          </w:p>
        </w:tc>
      </w:tr>
      <w:tr w:rsidR="002023E1" w14:paraId="6B1E3745" w14:textId="77777777" w:rsidTr="002427C4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F6ED6" w14:textId="4077FC99" w:rsidR="002023E1" w:rsidRDefault="002023E1" w:rsidP="002023E1">
            <w:r w:rsidRPr="00782C78">
              <w:t>POST /</w:t>
            </w:r>
            <w:proofErr w:type="spellStart"/>
            <w:r w:rsidRPr="00782C78">
              <w:t>search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BE5ED" w14:textId="4EC1E961" w:rsidR="002023E1" w:rsidRDefault="002023E1" w:rsidP="002023E1">
            <w:proofErr w:type="spellStart"/>
            <w:r>
              <w:t>Ékezetes</w:t>
            </w:r>
            <w:proofErr w:type="spellEnd"/>
            <w:r>
              <w:t xml:space="preserve"> kifejezés (pl. „női óra”)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9B4D" w14:textId="7AAD0CE0" w:rsidR="002023E1" w:rsidRDefault="002023E1" w:rsidP="002023E1">
            <w:r>
              <w:t>Visszaadja a releváns találatokat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A986" w14:textId="7584FBD6" w:rsidR="002023E1" w:rsidRDefault="002023E1" w:rsidP="002023E1">
            <w:r>
              <w:t>Sikeres</w:t>
            </w:r>
          </w:p>
        </w:tc>
      </w:tr>
    </w:tbl>
    <w:p w14:paraId="352C882C" w14:textId="37FDC4D3" w:rsidR="00B62D06" w:rsidRDefault="00B62D06" w:rsidP="006E2045">
      <w:pPr>
        <w:rPr>
          <w:sz w:val="24"/>
          <w:szCs w:val="24"/>
        </w:rPr>
      </w:pPr>
    </w:p>
    <w:p w14:paraId="1D749EEF" w14:textId="1E01E6DB" w:rsidR="00D2270F" w:rsidRDefault="00D2270F" w:rsidP="006E2045">
      <w:pPr>
        <w:rPr>
          <w:sz w:val="24"/>
          <w:szCs w:val="24"/>
        </w:rPr>
      </w:pPr>
    </w:p>
    <w:p w14:paraId="58297195" w14:textId="45261BCB" w:rsidR="00D2270F" w:rsidRPr="00B769F9" w:rsidRDefault="00B769F9" w:rsidP="00D2270F">
      <w:pPr>
        <w:pStyle w:val="Cmsor2"/>
        <w:rPr>
          <w:b w:val="0"/>
          <w:color w:val="auto"/>
        </w:rPr>
      </w:pPr>
      <w:r>
        <w:rPr>
          <w:rStyle w:val="Kiemels2"/>
          <w:b/>
          <w:bCs/>
          <w:color w:val="auto"/>
        </w:rPr>
        <w:t xml:space="preserve">7. </w:t>
      </w:r>
      <w:r w:rsidR="00D2270F" w:rsidRPr="00B769F9">
        <w:rPr>
          <w:rStyle w:val="Kiemels2"/>
          <w:b/>
          <w:bCs/>
          <w:color w:val="auto"/>
        </w:rPr>
        <w:t>Csapatmunka bemutatása</w:t>
      </w:r>
      <w:r>
        <w:rPr>
          <w:rStyle w:val="Kiemels2"/>
          <w:b/>
          <w:bCs/>
          <w:color w:val="auto"/>
        </w:rPr>
        <w:t>:</w:t>
      </w:r>
    </w:p>
    <w:p w14:paraId="48F739B2" w14:textId="77777777" w:rsidR="00D2270F" w:rsidRDefault="00D2270F" w:rsidP="00D2270F">
      <w:pPr>
        <w:spacing w:before="100" w:beforeAutospacing="1" w:after="100" w:afterAutospacing="1"/>
      </w:pPr>
      <w:r>
        <w:t xml:space="preserve">A projektet </w:t>
      </w:r>
      <w:proofErr w:type="spellStart"/>
      <w:r>
        <w:t>háromfős</w:t>
      </w:r>
      <w:proofErr w:type="spellEnd"/>
      <w:r>
        <w:t xml:space="preserve"> csapatban készítettük el, ahol mindenki egy-egy fő területért felelt. A munkát előre egyeztettük és felosztottuk, így mindenki a saját részére tudott koncentrálni.</w:t>
      </w:r>
    </w:p>
    <w:p w14:paraId="4F6D2FF7" w14:textId="77777777" w:rsidR="00D2270F" w:rsidRPr="00B769F9" w:rsidRDefault="00D2270F" w:rsidP="00D2270F">
      <w:pPr>
        <w:pStyle w:val="Cmsor3"/>
        <w:rPr>
          <w:color w:val="auto"/>
          <w:sz w:val="24"/>
          <w:szCs w:val="24"/>
        </w:rPr>
      </w:pPr>
      <w:r w:rsidRPr="00B769F9">
        <w:rPr>
          <w:rStyle w:val="Kiemels2"/>
          <w:b/>
          <w:bCs/>
          <w:color w:val="auto"/>
          <w:sz w:val="24"/>
          <w:szCs w:val="24"/>
        </w:rPr>
        <w:t>Munkamegosztás, feladatok, szerepek:</w:t>
      </w:r>
    </w:p>
    <w:p w14:paraId="2AD5E974" w14:textId="0A077569" w:rsidR="00D2270F" w:rsidRDefault="00D2270F" w:rsidP="00D2270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Kiemels2"/>
        </w:rPr>
        <w:t>Berényi Gergő</w:t>
      </w:r>
      <w:r>
        <w:t xml:space="preserve"> – felelt a backend elkészítéséért. Az ő feladata volt az adatbázis kapcsolatok kezelése, REST API végpontok, és az adatlogika megvalósítása.</w:t>
      </w:r>
    </w:p>
    <w:p w14:paraId="6B69CEFF" w14:textId="41E18D1D" w:rsidR="00D2270F" w:rsidRDefault="00D2270F" w:rsidP="00D2270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Kiemels2"/>
        </w:rPr>
        <w:t>Makra Martin</w:t>
      </w:r>
      <w:r>
        <w:t xml:space="preserve"> –  készítette a frontend oldalt. Ő dolgozott a React alapú felhasználói felületen, a rendelés, regisztráció, keresés, szűrés és megjelenítés funkcióin</w:t>
      </w:r>
      <w:r w:rsidR="00A01887">
        <w:t xml:space="preserve"> és Adatbázisban való segítség</w:t>
      </w:r>
      <w:r>
        <w:t>.</w:t>
      </w:r>
    </w:p>
    <w:p w14:paraId="5536EDE5" w14:textId="2D087561" w:rsidR="00D2270F" w:rsidRDefault="00D2270F" w:rsidP="00D2270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Kiemels2"/>
        </w:rPr>
        <w:t>Szilágyi István</w:t>
      </w:r>
      <w:r>
        <w:t xml:space="preserve"> – készítette az adatbázis struktúráját, a </w:t>
      </w:r>
      <w:proofErr w:type="spellStart"/>
      <w:r>
        <w:t>nézeteket</w:t>
      </w:r>
      <w:proofErr w:type="spellEnd"/>
      <w:r>
        <w:t>, valamint az adminisztrációs WPF alkalmazást</w:t>
      </w:r>
      <w:r w:rsidR="00A01887">
        <w:t xml:space="preserve"> és Frontenden belüli segítség</w:t>
      </w:r>
      <w:r>
        <w:t>.</w:t>
      </w:r>
    </w:p>
    <w:p w14:paraId="37513B57" w14:textId="77777777" w:rsidR="00D2270F" w:rsidRPr="00B769F9" w:rsidRDefault="00D2270F" w:rsidP="00D2270F">
      <w:pPr>
        <w:pStyle w:val="Cmsor3"/>
        <w:rPr>
          <w:sz w:val="24"/>
          <w:szCs w:val="24"/>
        </w:rPr>
      </w:pPr>
      <w:r w:rsidRPr="00B769F9">
        <w:rPr>
          <w:rStyle w:val="Kiemels2"/>
          <w:b/>
          <w:bCs/>
          <w:color w:val="auto"/>
          <w:sz w:val="24"/>
          <w:szCs w:val="24"/>
        </w:rPr>
        <w:t xml:space="preserve">Projektszervezési eszközök, </w:t>
      </w:r>
      <w:proofErr w:type="spellStart"/>
      <w:r w:rsidRPr="00B769F9">
        <w:rPr>
          <w:rStyle w:val="Kiemels2"/>
          <w:b/>
          <w:bCs/>
          <w:color w:val="auto"/>
          <w:sz w:val="24"/>
          <w:szCs w:val="24"/>
        </w:rPr>
        <w:t>Git</w:t>
      </w:r>
      <w:proofErr w:type="spellEnd"/>
      <w:r w:rsidRPr="00B769F9">
        <w:rPr>
          <w:rStyle w:val="Kiemels2"/>
          <w:b/>
          <w:bCs/>
          <w:color w:val="auto"/>
          <w:sz w:val="24"/>
          <w:szCs w:val="24"/>
        </w:rPr>
        <w:t>:</w:t>
      </w:r>
    </w:p>
    <w:p w14:paraId="425E4794" w14:textId="77777777" w:rsidR="00D2270F" w:rsidRDefault="00D2270F" w:rsidP="00D2270F">
      <w:pPr>
        <w:spacing w:before="100" w:beforeAutospacing="1" w:after="100" w:afterAutospacing="1"/>
      </w:pPr>
      <w:r>
        <w:t xml:space="preserve">A fejlesztést </w:t>
      </w:r>
      <w:proofErr w:type="spellStart"/>
      <w:r>
        <w:t>Git</w:t>
      </w:r>
      <w:proofErr w:type="spellEnd"/>
      <w:r>
        <w:t xml:space="preserve"> segítségével szerveztük. A GitHub-</w:t>
      </w:r>
      <w:proofErr w:type="spellStart"/>
      <w:r>
        <w:t>on</w:t>
      </w:r>
      <w:proofErr w:type="spellEnd"/>
      <w:r>
        <w:t xml:space="preserve"> külön ágakat (</w:t>
      </w:r>
      <w:proofErr w:type="spellStart"/>
      <w:r>
        <w:t>branch-eket</w:t>
      </w:r>
      <w:proofErr w:type="spellEnd"/>
      <w:r>
        <w:t>) használtunk az egyes feladatokra, így mindenki párhuzamosan dolgozhatott a saját részén. A projekt során többször történt összevonás (</w:t>
      </w:r>
      <w:proofErr w:type="spellStart"/>
      <w:r>
        <w:t>merge</w:t>
      </w:r>
      <w:proofErr w:type="spellEnd"/>
      <w:r>
        <w:t>), amit előzetes egyeztetéssel végeztünk.</w:t>
      </w:r>
    </w:p>
    <w:p w14:paraId="35ECE3D7" w14:textId="77777777" w:rsidR="00D2270F" w:rsidRDefault="00D2270F" w:rsidP="00D2270F">
      <w:pPr>
        <w:spacing w:before="100" w:beforeAutospacing="1" w:after="100" w:afterAutospacing="1"/>
      </w:pPr>
      <w:r>
        <w:t>A projekt során megbeszéléseken egyeztettünk a feladatokról, valamint üzenetváltásban is folyamatosan kapcsolatban voltunk.</w:t>
      </w:r>
    </w:p>
    <w:p w14:paraId="5BED783C" w14:textId="77777777" w:rsidR="00D2270F" w:rsidRPr="00B769F9" w:rsidRDefault="00D2270F" w:rsidP="00D2270F">
      <w:pPr>
        <w:pStyle w:val="Cmsor3"/>
        <w:rPr>
          <w:color w:val="auto"/>
        </w:rPr>
      </w:pPr>
      <w:r w:rsidRPr="00B769F9">
        <w:rPr>
          <w:rStyle w:val="Kiemels2"/>
          <w:b/>
          <w:bCs/>
          <w:color w:val="auto"/>
        </w:rPr>
        <w:t>Teljesítményarány:</w:t>
      </w:r>
    </w:p>
    <w:p w14:paraId="402A7A6D" w14:textId="7048B268" w:rsidR="00D2270F" w:rsidRDefault="00D2270F" w:rsidP="00D2270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Kiemels2"/>
        </w:rPr>
        <w:t>Berényi Gergő (Backend):</w:t>
      </w:r>
      <w:r>
        <w:t xml:space="preserve"> </w:t>
      </w:r>
      <w:r w:rsidR="002023E1">
        <w:t>28</w:t>
      </w:r>
      <w:r>
        <w:t>%</w:t>
      </w:r>
    </w:p>
    <w:p w14:paraId="38A77F44" w14:textId="54F6FAE1" w:rsidR="00D2270F" w:rsidRDefault="00D2270F" w:rsidP="00D2270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Kiemels2"/>
        </w:rPr>
        <w:t>Makra Martin (Frontend):</w:t>
      </w:r>
      <w:r>
        <w:t xml:space="preserve"> 3</w:t>
      </w:r>
      <w:r w:rsidR="002023E1">
        <w:t>6</w:t>
      </w:r>
      <w:r>
        <w:t>%</w:t>
      </w:r>
    </w:p>
    <w:p w14:paraId="0CCA1B1D" w14:textId="78E4815B" w:rsidR="00D2270F" w:rsidRDefault="00D2270F" w:rsidP="00D2270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Kiemels2"/>
        </w:rPr>
        <w:t xml:space="preserve">Szilágyi István (Adatbázis + </w:t>
      </w:r>
      <w:proofErr w:type="spellStart"/>
      <w:r>
        <w:rPr>
          <w:rStyle w:val="Kiemels2"/>
        </w:rPr>
        <w:t>Admin</w:t>
      </w:r>
      <w:proofErr w:type="spellEnd"/>
      <w:r>
        <w:rPr>
          <w:rStyle w:val="Kiemels2"/>
        </w:rPr>
        <w:t xml:space="preserve"> felület):</w:t>
      </w:r>
      <w:r>
        <w:t xml:space="preserve"> 3</w:t>
      </w:r>
      <w:r w:rsidR="002023E1">
        <w:t>6</w:t>
      </w:r>
      <w:bookmarkStart w:id="0" w:name="_GoBack"/>
      <w:bookmarkEnd w:id="0"/>
      <w:r>
        <w:t>%</w:t>
      </w:r>
    </w:p>
    <w:p w14:paraId="4A022398" w14:textId="77777777" w:rsidR="00D2270F" w:rsidRPr="00E44013" w:rsidRDefault="00D2270F" w:rsidP="006E2045">
      <w:pPr>
        <w:rPr>
          <w:sz w:val="24"/>
          <w:szCs w:val="24"/>
        </w:rPr>
      </w:pPr>
    </w:p>
    <w:sectPr w:rsidR="00D2270F" w:rsidRPr="00E440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5E0AE" w14:textId="77777777" w:rsidR="00707C38" w:rsidRPr="00227BAF" w:rsidRDefault="00707C38">
      <w:pPr>
        <w:spacing w:after="0" w:line="240" w:lineRule="auto"/>
      </w:pPr>
      <w:r w:rsidRPr="00227BAF">
        <w:separator/>
      </w:r>
    </w:p>
  </w:endnote>
  <w:endnote w:type="continuationSeparator" w:id="0">
    <w:p w14:paraId="54F95DFC" w14:textId="77777777" w:rsidR="00707C38" w:rsidRPr="00227BAF" w:rsidRDefault="00707C38">
      <w:pPr>
        <w:spacing w:after="0" w:line="240" w:lineRule="auto"/>
      </w:pPr>
      <w:r w:rsidRPr="00227BA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7C224" w14:textId="77777777" w:rsidR="002B3EF3" w:rsidRPr="00227BAF" w:rsidRDefault="002B3EF3">
    <w:pPr>
      <w:pStyle w:val="llb"/>
    </w:pPr>
  </w:p>
  <w:tbl>
    <w:tblPr>
      <w:tblW w:w="0" w:type="auto"/>
      <w:tblLook w:val="04A0" w:firstRow="1" w:lastRow="0" w:firstColumn="1" w:lastColumn="0" w:noHBand="0" w:noVBand="1"/>
    </w:tblPr>
    <w:tblGrid>
      <w:gridCol w:w="4438"/>
      <w:gridCol w:w="4418"/>
    </w:tblGrid>
    <w:tr w:rsidR="002B3EF3" w:rsidRPr="00227BAF" w14:paraId="64ED5860" w14:textId="77777777">
      <w:tc>
        <w:tcPr>
          <w:tcW w:w="4535" w:type="dxa"/>
        </w:tcPr>
        <w:p w14:paraId="0CDFA5BD" w14:textId="77777777" w:rsidR="002B3EF3" w:rsidRPr="00227BAF" w:rsidRDefault="002B3EF3">
          <w:r w:rsidRPr="00227BAF">
            <w:rPr>
              <w:noProof/>
            </w:rPr>
            <w:drawing>
              <wp:inline distT="0" distB="0" distL="0" distR="0" wp14:anchorId="77043C67" wp14:editId="788E3E3D">
                <wp:extent cx="548640" cy="548640"/>
                <wp:effectExtent l="0" t="0" r="0" b="0"/>
                <wp:docPr id="96854885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152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5" w:type="dxa"/>
        </w:tcPr>
        <w:p w14:paraId="7AE60226" w14:textId="77777777" w:rsidR="002B3EF3" w:rsidRPr="00227BAF" w:rsidRDefault="002B3EF3">
          <w:pPr>
            <w:jc w:val="right"/>
          </w:pPr>
          <w:r w:rsidRPr="00227BAF">
            <w:fldChar w:fldCharType="begin"/>
          </w:r>
          <w:r w:rsidRPr="00227BAF">
            <w:instrText>PAGE</w:instrText>
          </w:r>
          <w:r w:rsidRPr="00227BAF">
            <w:fldChar w:fldCharType="separate"/>
          </w:r>
          <w:r w:rsidRPr="00227BAF">
            <w:t>1</w:t>
          </w:r>
          <w:r w:rsidRPr="00227BAF"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C6CEB" w14:textId="77777777" w:rsidR="00707C38" w:rsidRPr="00227BAF" w:rsidRDefault="00707C38">
      <w:pPr>
        <w:spacing w:after="0" w:line="240" w:lineRule="auto"/>
      </w:pPr>
      <w:r w:rsidRPr="00227BAF">
        <w:separator/>
      </w:r>
    </w:p>
  </w:footnote>
  <w:footnote w:type="continuationSeparator" w:id="0">
    <w:p w14:paraId="6435EA90" w14:textId="77777777" w:rsidR="00707C38" w:rsidRPr="00227BAF" w:rsidRDefault="00707C38">
      <w:pPr>
        <w:spacing w:after="0" w:line="240" w:lineRule="auto"/>
      </w:pPr>
      <w:r w:rsidRPr="00227BA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0E0FB6"/>
    <w:multiLevelType w:val="hybridMultilevel"/>
    <w:tmpl w:val="7B46CC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F7894"/>
    <w:multiLevelType w:val="multilevel"/>
    <w:tmpl w:val="377C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12B71"/>
    <w:multiLevelType w:val="hybridMultilevel"/>
    <w:tmpl w:val="80408F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0376BA"/>
    <w:multiLevelType w:val="multilevel"/>
    <w:tmpl w:val="34A2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625827"/>
    <w:multiLevelType w:val="multilevel"/>
    <w:tmpl w:val="414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D666C5"/>
    <w:multiLevelType w:val="hybridMultilevel"/>
    <w:tmpl w:val="C27C9544"/>
    <w:lvl w:ilvl="0" w:tplc="32DA20BA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4"/>
  </w:num>
  <w:num w:numId="13">
    <w:abstractNumId w:val="11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902"/>
    <w:rsid w:val="001205DB"/>
    <w:rsid w:val="0015074B"/>
    <w:rsid w:val="001703CC"/>
    <w:rsid w:val="001752F2"/>
    <w:rsid w:val="001B2907"/>
    <w:rsid w:val="001B72B7"/>
    <w:rsid w:val="001F676C"/>
    <w:rsid w:val="002023E1"/>
    <w:rsid w:val="00227BAF"/>
    <w:rsid w:val="002427C4"/>
    <w:rsid w:val="0029639D"/>
    <w:rsid w:val="002A169C"/>
    <w:rsid w:val="002B3EF3"/>
    <w:rsid w:val="00326F90"/>
    <w:rsid w:val="003C76FA"/>
    <w:rsid w:val="004478D6"/>
    <w:rsid w:val="004E0D21"/>
    <w:rsid w:val="005D2EDB"/>
    <w:rsid w:val="005D35A7"/>
    <w:rsid w:val="005D51C2"/>
    <w:rsid w:val="006E00A9"/>
    <w:rsid w:val="006E2045"/>
    <w:rsid w:val="00707C38"/>
    <w:rsid w:val="007214A8"/>
    <w:rsid w:val="0078574D"/>
    <w:rsid w:val="008F13ED"/>
    <w:rsid w:val="00A01887"/>
    <w:rsid w:val="00AA1D8D"/>
    <w:rsid w:val="00B47730"/>
    <w:rsid w:val="00B62D06"/>
    <w:rsid w:val="00B769F9"/>
    <w:rsid w:val="00B97166"/>
    <w:rsid w:val="00C7722C"/>
    <w:rsid w:val="00CB0664"/>
    <w:rsid w:val="00D2270F"/>
    <w:rsid w:val="00E44013"/>
    <w:rsid w:val="00E55B63"/>
    <w:rsid w:val="00E917A4"/>
    <w:rsid w:val="00EB77CC"/>
    <w:rsid w:val="00F914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CCF9B4"/>
  <w14:defaultImageDpi w14:val="300"/>
  <w15:docId w15:val="{1FA51B29-61A5-469D-AB10-D135CC4B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C693F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-kd">
    <w:name w:val="HTML Code"/>
    <w:basedOn w:val="Bekezdsalapbettpusa"/>
    <w:uiPriority w:val="99"/>
    <w:semiHidden/>
    <w:unhideWhenUsed/>
    <w:rsid w:val="002023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003219-195A-4178-8557-5FE61F062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3151</Words>
  <Characters>21744</Characters>
  <Application>Microsoft Office Word</Application>
  <DocSecurity>0</DocSecurity>
  <Lines>181</Lines>
  <Paragraphs>49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24846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13d</cp:lastModifiedBy>
  <cp:revision>14</cp:revision>
  <dcterms:created xsi:type="dcterms:W3CDTF">2013-12-23T23:15:00Z</dcterms:created>
  <dcterms:modified xsi:type="dcterms:W3CDTF">2025-03-31T06:43:00Z</dcterms:modified>
  <cp:category/>
</cp:coreProperties>
</file>